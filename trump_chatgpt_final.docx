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Thank you very much. Thank you very much. Thank you very much.</w:t>
      </w:r>
    </w:p>
    <w:p>
      <w:r>
        <w:t xml:space="preserve">Friends, delegates and distinguished guests, please. </w:t>
      </w:r>
      <w:commentRangeStart w:id="0"/>
      <w:r>
        <w:t>I stand before you tonight honored by your support, proud of the extraordinary progress we have made together over the last four incredible years and blooming with confidence in the bright future we will build for America over the next four years.</w:t>
        <w:commentReference w:id="0"/>
      </w:r>
      <w:commentRangeEnd w:id="0"/>
    </w:p>
    <w:p/>
    <w:p>
      <w:r>
        <w:t xml:space="preserve">We begin this evening — our thoughts are with the wonderful people who have just come through the wrath of hurricane Laura. We are working closely with state and local officials in Texas, Louisiana, Arkansas, Mississippi. </w:t>
      </w:r>
      <w:r>
        <w:t>Sparing no effort to save lives while the hurricane was fierce, one of the strongest to make landfall in 150 years.</w:t>
      </w:r>
      <w:r>
        <w:t xml:space="preserve"> </w:t>
      </w:r>
      <w:commentRangeStart w:id="2"/>
      <w:r>
        <w:t>The casualties and damage were far less than thought possible only 24 hours ago.</w:t>
        <w:commentReference w:id="2"/>
      </w:r>
      <w:commentRangeEnd w:id="2"/>
    </w:p>
    <w:p>
      <w:commentRangeStart w:id="4"/>
      <w:r>
        <w:t>And this is due to the great work of FEMA, law enforcement and the individual states.</w:t>
        <w:commentReference w:id="4"/>
      </w:r>
      <w:commentRangeEnd w:id="4"/>
      <w:r>
        <w:t xml:space="preserve"> I will be going this weekend. And congratulations, thank you for that great job out there. We really appreciate it. </w:t>
      </w:r>
      <w:commentRangeStart w:id="6"/>
      <w:r>
        <w:t>We are one national family, and we will always protect, love and care for each other.</w:t>
        <w:commentReference w:id="6"/>
      </w:r>
      <w:commentRangeEnd w:id="6"/>
      <w:r>
        <w:t xml:space="preserve"> Here tonight are the people who have made my journey possible and filled my life with so much joy.</w:t>
      </w:r>
    </w:p>
    <w:p>
      <w:commentRangeStart w:id="8"/>
      <w:r>
        <w:t>For her incredible service to our nation and its children, I want to thank our magnificent first lady.</w:t>
        <w:commentReference w:id="8"/>
      </w:r>
      <w:commentRangeEnd w:id="8"/>
      <w:r>
        <w:t xml:space="preserve"> I also want to thank my amazing daughter Ivanka for that introduction, and to all of my children. </w:t>
      </w:r>
      <w:commentRangeStart w:id="10"/>
      <w:r>
        <w:t>Ivanka — please stand up — and to all of my children and grandchildren, I love you more than words can express.</w:t>
        <w:commentReference w:id="10"/>
      </w:r>
      <w:commentRangeEnd w:id="10"/>
    </w:p>
    <w:p>
      <w:commentRangeStart w:id="12"/>
      <w:r>
        <w:t>I know my brother Robert is looking down on us right now from heaven.</w:t>
        <w:commentReference w:id="12"/>
      </w:r>
      <w:commentRangeEnd w:id="12"/>
      <w:r>
        <w:t xml:space="preserve"> He was a great brother and was very proud of the job we are all doing. Thank you. We love you, Robert.</w:t>
      </w:r>
    </w:p>
    <w:p>
      <w:commentRangeStart w:id="14"/>
      <w:r>
        <w:t>Let us also take a moment to show our profound appreciation for a man who has always fought by our side and stood up for our values, a man of deep faith and steadfast conviction — our vice president, Mike Pence.</w:t>
        <w:commentReference w:id="14"/>
      </w:r>
      <w:commentRangeEnd w:id="14"/>
    </w:p>
    <w:p>
      <w:commentRangeStart w:id="16"/>
      <w:r>
        <w:t>And Mike is joined by his beloved wife, a teacher and military mom, Karen Pence.</w:t>
        <w:commentReference w:id="16"/>
      </w:r>
      <w:commentRangeEnd w:id="16"/>
    </w:p>
    <w:p>
      <w:commentRangeStart w:id="18"/>
      <w:r>
        <w:t>My fellow Americans, tonight, with a heart full of gratitude and boundless optimism, I profoundly accept this nomination for president of the United States.</w:t>
        <w:commentReference w:id="18"/>
      </w:r>
      <w:commentRangeEnd w:id="18"/>
    </w:p>
    <w:p>
      <w:r>
        <w:t>The Republican Party, the party of Abraham Lincoln, goes forward united, determined and ready to welcome millions of Democrats, independents and anyone who believes in the greatness of America and the righteous heart of the American people.</w:t>
      </w:r>
    </w:p>
    <w:p/>
    <w:p>
      <w:commentRangeStart w:id="20"/>
      <w:r>
        <w:t>In the new term as president, we will again build the greatest economy in history, quickly returning to full employment, soaring incomes and record prosperity.</w:t>
        <w:commentReference w:id="20"/>
      </w:r>
      <w:commentRangeEnd w:id="20"/>
      <w:r>
        <w:t xml:space="preserve"> </w:t>
      </w:r>
      <w:commentRangeStart w:id="22"/>
      <w:r>
        <w:t>We will defend America against all threats and protect America against all dangers.</w:t>
        <w:commentReference w:id="22"/>
      </w:r>
      <w:commentRangeEnd w:id="22"/>
      <w:r>
        <w:t xml:space="preserve"> </w:t>
      </w:r>
      <w:commentRangeStart w:id="24"/>
      <w:r>
        <w:t>We will lead America into new frontiers of ambition and discovery, and we will reach four new heights of national achievement.</w:t>
        <w:commentReference w:id="24"/>
      </w:r>
      <w:commentRangeEnd w:id="24"/>
      <w:r>
        <w:t xml:space="preserve"> </w:t>
      </w:r>
      <w:commentRangeStart w:id="26"/>
      <w:r>
        <w:t>We will rekindle faith in our values, new pride in our history and a new spirit of unity that can only be realized through love for our great country.</w:t>
        <w:commentReference w:id="26"/>
      </w:r>
      <w:commentRangeEnd w:id="26"/>
    </w:p>
    <w:p>
      <w:r>
        <w:t>Because we understand that America is not a land cloaked in darkness.</w:t>
      </w:r>
      <w:r>
        <w:t xml:space="preserve"> </w:t>
      </w:r>
      <w:commentRangeStart w:id="28"/>
      <w:r>
        <w:t>America is the torch that enlightens the entire world.</w:t>
        <w:commentReference w:id="28"/>
      </w:r>
      <w:commentRangeEnd w:id="28"/>
      <w:r>
        <w:t xml:space="preserve"> </w:t>
      </w:r>
      <w:commentRangeStart w:id="30"/>
      <w:r>
        <w:t>Gathered here at our beautiful and majestic White House, known all over the world as the people’s house, we cannot help but marvel at the miracle that is our great American story.</w:t>
        <w:commentReference w:id="30"/>
      </w:r>
      <w:commentRangeEnd w:id="30"/>
    </w:p>
    <w:p>
      <w:commentRangeStart w:id="32"/>
      <w:r>
        <w:t>This has been the home of larger-than-life figures like Teddy Roosevelt and Andrew Jackson, who rallied Americans to bold visions of a bigger and brighter future.</w:t>
        <w:commentReference w:id="32"/>
      </w:r>
      <w:commentRangeEnd w:id="32"/>
      <w:r>
        <w:t xml:space="preserve"> </w:t>
      </w:r>
      <w:commentRangeStart w:id="34"/>
      <w:r>
        <w:t>Within these walls lived tenacious generals like President Grant and Eisenhower, who led our soldiers in the cause of freedom.</w:t>
        <w:commentReference w:id="34"/>
      </w:r>
      <w:commentRangeEnd w:id="34"/>
      <w:r>
        <w:t xml:space="preserve"> </w:t>
      </w:r>
      <w:commentRangeStart w:id="36"/>
      <w:r>
        <w:t>From these grounds, Thomas Jefferson sent Lewis and Clark to chart our continent.</w:t>
        <w:commentReference w:id="36"/>
      </w:r>
      <w:commentRangeEnd w:id="36"/>
      <w:r>
        <w:t xml:space="preserve"> </w:t>
      </w:r>
      <w:commentRangeStart w:id="38"/>
      <w:r>
        <w:t>In the depths of a bloody Civil War, President Abraham Lincoln looked out these very windows upon a half-completed Washington Monument and asked God and his Providence to save our nation.</w:t>
        <w:commentReference w:id="38"/>
      </w:r>
      <w:commentRangeEnd w:id="38"/>
      <w:r>
        <w:t xml:space="preserve"> </w:t>
      </w:r>
      <w:commentRangeStart w:id="40"/>
      <w:r>
        <w:t>Two weeks after Pearl Harbor, Franklin Delano Roosevelt welcomed Winston Churchill, and just inside, they set our people on course to victory in the Second World War.</w:t>
        <w:commentReference w:id="40"/>
      </w:r>
      <w:commentRangeEnd w:id="40"/>
    </w:p>
    <w:p>
      <w:r>
        <w:t>In recent months, our nation and the entire planet has been struck by a new and powerful invisible enemy.</w:t>
      </w:r>
      <w:r>
        <w:t xml:space="preserve"> </w:t>
      </w:r>
      <w:r>
        <w:t>Like those brave Americans before us, we are meeting this challenge.</w:t>
      </w:r>
      <w:r>
        <w:t xml:space="preserve"> </w:t>
      </w:r>
      <w:commentRangeStart w:id="42"/>
      <w:r>
        <w:t>We are delivering lifesaving therapies and will produce a vaccine before the end of the year, or maybe even sooner.</w:t>
        <w:commentReference w:id="42"/>
      </w:r>
      <w:commentRangeEnd w:id="42"/>
      <w:r>
        <w:t xml:space="preserve"> </w:t>
      </w:r>
      <w:r>
        <w:t>We will defeat the virus and the pandemic and emerge stronger than ever before.</w:t>
      </w:r>
    </w:p>
    <w:p>
      <w:commentRangeStart w:id="44"/>
      <w:r>
        <w:t>What united generations past was an unshakable confidence in America’s destiny and an unbreakable faith in the American people.</w:t>
        <w:commentReference w:id="44"/>
      </w:r>
      <w:commentRangeEnd w:id="44"/>
      <w:r>
        <w:t xml:space="preserve"> They knew that our country is blessed by God and has a special purpose in this world. </w:t>
      </w:r>
      <w:commentRangeStart w:id="46"/>
      <w:r>
        <w:t>It is that conviction that inspired the formation of our union, our westward expansion, the abolition of slavery, the passage of civil rights, the space program and the overthrow of fascism, tyranny, and communism.</w:t>
        <w:commentReference w:id="46"/>
      </w:r>
      <w:commentRangeEnd w:id="46"/>
    </w:p>
    <w:p>
      <w:commentRangeStart w:id="48"/>
      <w:r>
        <w:t>This towering American spirit has prevailed over every challenge and has lifted us to the summit of human endeavor.</w:t>
        <w:commentReference w:id="48"/>
      </w:r>
      <w:commentRangeEnd w:id="48"/>
      <w:r>
        <w:t xml:space="preserve"> </w:t>
      </w:r>
      <w:commentRangeStart w:id="50"/>
      <w:r>
        <w:t>And yet despite all of our greatness as a nation, everything we have achieved is now in danger.</w:t>
        <w:commentReference w:id="50"/>
      </w:r>
      <w:commentRangeEnd w:id="50"/>
      <w:r>
        <w:t xml:space="preserve"> </w:t>
      </w:r>
      <w:r>
        <w:t>This is the most important election in the history of our country.</w:t>
      </w:r>
    </w:p>
    <w:p>
      <w:r>
        <w:t xml:space="preserve">Thank you. </w:t>
      </w:r>
      <w:commentRangeStart w:id="52"/>
      <w:r>
        <w:t>At no time before have voters faced a clearer choice between two parties, two visions, two philosophies or two agendas.</w:t>
        <w:commentReference w:id="52"/>
      </w:r>
      <w:commentRangeEnd w:id="52"/>
      <w:r>
        <w:t xml:space="preserve"> </w:t>
      </w:r>
      <w:commentRangeStart w:id="54"/>
      <w:r>
        <w:t>This election will decide if we save the American dream or whether we allow a socialist agenda to demolish our cherished destiny.</w:t>
        <w:commentReference w:id="54"/>
      </w:r>
      <w:commentRangeEnd w:id="54"/>
      <w:r>
        <w:t xml:space="preserve"> </w:t>
      </w:r>
      <w:commentRangeStart w:id="56"/>
      <w:r>
        <w:t>It will decide whether we rapidly create millions of high-paying jobs or whether we crush our industries and send millions of these jobs overseas, as has been foolishly done for many decades.</w:t>
        <w:commentReference w:id="56"/>
      </w:r>
      <w:commentRangeEnd w:id="56"/>
      <w:r>
        <w:t xml:space="preserve"> </w:t>
      </w:r>
      <w:commentRangeStart w:id="58"/>
      <w:r>
        <w:t>Your vote will decide whether we protect law-abiding Americans or whether we give free rein to violent anarchists and agitators and criminals who threaten our citizens.</w:t>
        <w:commentReference w:id="58"/>
      </w:r>
      <w:commentRangeEnd w:id="58"/>
    </w:p>
    <w:p>
      <w:commentRangeStart w:id="60"/>
      <w:r>
        <w:t>And this election will decide whether we will defend the American way of life or allow a radical movement to completely dismantle and destroy it.</w:t>
        <w:commentReference w:id="60"/>
      </w:r>
      <w:commentRangeEnd w:id="60"/>
      <w:r>
        <w:t xml:space="preserve"> </w:t>
      </w:r>
      <w:r>
        <w:t>It won’t happen.</w:t>
      </w:r>
      <w:r>
        <w:t xml:space="preserve"> </w:t>
      </w:r>
      <w:r>
        <w:t>At the Democrat National Convention, Joe Biden and his party repeatedly assailed America as a land of racial, economic and social injustice, so tonight, I ask you a simple question: How can the Democratic Party ask to lead our country when it spent so much time tearing down our country?</w:t>
      </w:r>
    </w:p>
    <w:p>
      <w:commentRangeStart w:id="62"/>
      <w:r>
        <w:t>In the left’s backward view, they do not see America as the most free, just and exceptional nation on Earth.</w:t>
        <w:commentReference w:id="62"/>
      </w:r>
      <w:commentRangeEnd w:id="62"/>
      <w:r>
        <w:t xml:space="preserve"> </w:t>
      </w:r>
      <w:r>
        <w:t>Instead, they see a wicked nation that must be punished for its sins.</w:t>
      </w:r>
      <w:r>
        <w:t xml:space="preserve"> </w:t>
      </w:r>
      <w:r>
        <w:t>Our opponents say that redemption for you can only come from giving power to them.</w:t>
      </w:r>
    </w:p>
    <w:p>
      <w:commentRangeStart w:id="64"/>
      <w:r>
        <w:t>This is a tired anthem spoken by every repressive movement throughout history, but in this country, we don’t look to career politicians for salvation.</w:t>
        <w:commentReference w:id="64"/>
      </w:r>
      <w:commentRangeEnd w:id="64"/>
      <w:r>
        <w:t xml:space="preserve"> </w:t>
      </w:r>
      <w:commentRangeStart w:id="66"/>
      <w:r>
        <w:t>In America, we do not turn to government to restore ourselves.</w:t>
        <w:commentReference w:id="66"/>
      </w:r>
      <w:commentRangeEnd w:id="66"/>
      <w:r>
        <w:t xml:space="preserve"> </w:t>
      </w:r>
      <w:commentRangeStart w:id="68"/>
      <w:r>
        <w:t>We put our faith in almighty God.</w:t>
        <w:commentReference w:id="68"/>
      </w:r>
      <w:commentRangeEnd w:id="68"/>
    </w:p>
    <w:p>
      <w:r>
        <w:t>Joe Biden is not a savior of America’s soul.</w:t>
      </w:r>
      <w:r>
        <w:t xml:space="preserve"> </w:t>
      </w:r>
      <w:commentRangeStart w:id="70"/>
      <w:r>
        <w:t>He is the destroyer of America’s jobs, and if given the chance, he will be the destroyer of America’s greatness.</w:t>
        <w:commentReference w:id="70"/>
      </w:r>
      <w:commentRangeEnd w:id="70"/>
      <w:r>
        <w:t xml:space="preserve"> </w:t>
      </w:r>
      <w:commentRangeStart w:id="72"/>
      <w:r>
        <w:t>For 47 years, Joe Biden took the donations of blue-collar workers, gave them hugs, and even kisses, and told them he felt their pain, and then he flew back to Washington and voted to ship our jobs to China and many other distant lands.</w:t>
        <w:commentReference w:id="72"/>
      </w:r>
      <w:commentRangeEnd w:id="72"/>
    </w:p>
    <w:p>
      <w:commentRangeStart w:id="74"/>
      <w:r>
        <w:t>Joe Biden spent his entire career outsourcing their dreams and the dreams of American workers, offshoring their jobs, opening their borders and sending their sons and daughters to fight in endless foreign wars, wars that never ended.</w:t>
        <w:commentReference w:id="74"/>
      </w:r>
      <w:commentRangeEnd w:id="74"/>
    </w:p>
    <w:p>
      <w:r>
        <w:t>Four years ago, I ran for president because I cannot watch this betrayal of our country any longer.</w:t>
      </w:r>
      <w:r>
        <w:t xml:space="preserve"> </w:t>
      </w:r>
      <w:commentRangeStart w:id="76"/>
      <w:r>
        <w:t>I could not sit by as career politicians let other countries take advantage of us on trade, borders, foreign policy and national defense.</w:t>
        <w:commentReference w:id="76"/>
      </w:r>
      <w:commentRangeEnd w:id="76"/>
      <w:r>
        <w:t xml:space="preserve"> </w:t>
      </w:r>
      <w:commentRangeStart w:id="78"/>
      <w:r>
        <w:t>Our NATO partners, as an example, were very far behind in their defense payments, but at my strong urging, they agreed to pay $130 billion more a year — the first time in over 20 years that they upped their payments.</w:t>
        <w:commentReference w:id="78"/>
      </w:r>
      <w:commentRangeEnd w:id="78"/>
    </w:p>
    <w:p>
      <w:commentRangeStart w:id="80"/>
      <w:r>
        <w:t>And this $130 billion will ultimately go to $400 billion a year, and Secretary General Stoltenberg, who heads NATO, was amazed after watching for so many years and said that President Trump did what no one else was able to do.</w:t>
        <w:commentReference w:id="80"/>
      </w:r>
      <w:commentRangeEnd w:id="80"/>
      <w:r>
        <w:t xml:space="preserve"> </w:t>
      </w:r>
      <w:commentRangeStart w:id="82"/>
      <w:r>
        <w:t>Thank you.</w:t>
        <w:commentReference w:id="82"/>
      </w:r>
      <w:commentRangeEnd w:id="82"/>
    </w:p>
    <w:p>
      <w:commentRangeStart w:id="84"/>
      <w:r>
        <w:t>From the moment I left my former life behind — and it was a good life — I have done nothing but fight for you.</w:t>
        <w:commentReference w:id="84"/>
      </w:r>
      <w:commentRangeEnd w:id="84"/>
      <w:r>
        <w:t xml:space="preserve"> I did what our political establishment never expected and could never forgive, </w:t>
      </w:r>
      <w:commentRangeStart w:id="86"/>
      <w:r>
        <w:t>breaking the cardinal rule of Washington politics</w:t>
        <w:commentReference w:id="86"/>
      </w:r>
      <w:commentRangeEnd w:id="86"/>
      <w:r>
        <w:t xml:space="preserve">. I kept my promise. Together we have ended the rule of the failed political class, and they are desperate to get their power back by any means necessary. You have seen that. </w:t>
      </w:r>
      <w:commentRangeStart w:id="88"/>
      <w:r>
        <w:t>They are angry at me because instead of putting them first, I very simply said, “America first.”</w:t>
        <w:commentReference w:id="88"/>
      </w:r>
      <w:commentRangeEnd w:id="88"/>
    </w:p>
    <w:p>
      <w:r>
        <w:t>Thank you.</w:t>
      </w:r>
    </w:p>
    <w:p>
      <w:r>
        <w:t>Days after taking office, we shocked the Washington establishment and withdrew from the last administration’s job-killing Trans-Pacific Partnership. I then immediately approved the Keystone XL and Dakota Access pipelines, ended the unfair and very costly Paris climate accord and secured, for the first time, American energy independence.</w:t>
      </w:r>
    </w:p>
    <w:p>
      <w:commentRangeStart w:id="90"/>
      <w:r>
        <w:t>We passed record-setting tax and regulation cuts at a rate nobody had ever seen before.</w:t>
        <w:commentReference w:id="90"/>
      </w:r>
      <w:commentRangeEnd w:id="90"/>
      <w:r>
        <w:t xml:space="preserve"> Within three short years, we built the strongest economy in the history of the world. </w:t>
      </w:r>
      <w:r>
        <w:t>Washington insiders asked me not to stand up to China.</w:t>
      </w:r>
      <w:r>
        <w:t xml:space="preserve"> They pleaded with me to let China continue stealing our jobs, ripping us off and robbing our country blind, but I kept my word to the American people. </w:t>
      </w:r>
      <w:commentRangeStart w:id="92"/>
      <w:r>
        <w:t>We took the toughest, boldest, strongest and hardest-hitting action against China in American history by far.</w:t>
        <w:commentReference w:id="92"/>
      </w:r>
      <w:commentRangeEnd w:id="92"/>
    </w:p>
    <w:p>
      <w:r>
        <w:t xml:space="preserve">They said that it would be impossible to replace NAFTA, but again they were wrong. </w:t>
      </w:r>
      <w:r>
        <w:t>Earlier this year, I ended the NAFTA nightmare and signed the brand-new Mexico-U.S.-Canada agreement into law.</w:t>
      </w:r>
      <w:r>
        <w:t xml:space="preserve"> And right now, </w:t>
      </w:r>
      <w:commentRangeStart w:id="94"/>
      <w:r>
        <w:t>auto companies and others are building their plants and factories in America, not firing their employees, and not deserting us for other countries.</w:t>
        <w:commentReference w:id="94"/>
      </w:r>
      <w:commentRangeEnd w:id="94"/>
    </w:p>
    <w:p>
      <w:commentRangeStart w:id="96"/>
      <w:r>
        <w:t>In perhaps no area did the Washington special interests try harder to stop us than on my policy of pro-American immigration.</w:t>
        <w:commentReference w:id="96"/>
      </w:r>
      <w:commentRangeEnd w:id="96"/>
      <w:r>
        <w:t xml:space="preserve"> But I refused to back down, and </w:t>
      </w:r>
      <w:commentRangeStart w:id="98"/>
      <w:r>
        <w:t>today America’s borders are more secure than ever before.</w:t>
        <w:commentReference w:id="98"/>
      </w:r>
      <w:commentRangeEnd w:id="98"/>
    </w:p>
    <w:p>
      <w:r>
        <w:t>Thank you.</w:t>
      </w:r>
    </w:p>
    <w:p>
      <w:commentRangeStart w:id="100"/>
      <w:r>
        <w:t>We ended catch and release, stopped asylum fraud, took down human traffickers who prey on women and children, and we have deported 20,000 gang members and 500,000 criminal aliens.</w:t>
        <w:commentReference w:id="100"/>
      </w:r>
      <w:commentRangeEnd w:id="100"/>
      <w:r>
        <w:t xml:space="preserve"> </w:t>
      </w:r>
      <w:commentRangeStart w:id="102"/>
      <w:r>
        <w:t>We have already built 300 miles of border wall, and we are adding 10 new miles every single week.</w:t>
        <w:commentReference w:id="102"/>
      </w:r>
      <w:commentRangeEnd w:id="102"/>
      <w:r>
        <w:t xml:space="preserve"> The wall will soon be complete, and it is working beyond our wildest expectations.</w:t>
      </w:r>
    </w:p>
    <w:p>
      <w:r>
        <w:t>We are joined this evening by members of the Border Patrol union, representing our country’s courageous border agents. Thank you very much for being here. Thank you, brave, brave people.</w:t>
      </w:r>
    </w:p>
    <w:p>
      <w:r>
        <w:t>You see, this country loves our law enforcement. They do. They do. They really do. Love and respect. When I learned that the Tennessee Valley Authority laid off hundreds of American workers and forced them to train their lower-paid foreign replacements, I promptly removed the chairman of the board, and now those talented American workers have been rehired and are back providing power to Georgia, Alabama, Tennessee, Kentucky, Mississippi, North Carolina and Virginia.</w:t>
      </w:r>
    </w:p>
    <w:p>
      <w:r>
        <w:t xml:space="preserve">They have their old jobs back, and some are here with us this evening. </w:t>
      </w:r>
      <w:commentRangeStart w:id="104"/>
      <w:r>
        <w:t>Please stand. You went through a lot.</w:t>
        <w:commentReference w:id="104"/>
      </w:r>
      <w:commentRangeEnd w:id="104"/>
      <w:r>
        <w:t xml:space="preserve"> Please stand. Thank you. Thank you very much. You have been through a lot. Thank you very much.</w:t>
      </w:r>
    </w:p>
    <w:p>
      <w:r>
        <w:t>Last month, I took on big pharma.</w:t>
      </w:r>
      <w:r>
        <w:t xml:space="preserve"> You think that’s easy? It’s not. And </w:t>
      </w:r>
      <w:commentRangeStart w:id="106"/>
      <w:r>
        <w:t>signed orders that would massively lower the cost of your prescription drugs and give critically ill patients access to lifesaving cures.</w:t>
        <w:commentReference w:id="106"/>
      </w:r>
      <w:commentRangeEnd w:id="106"/>
      <w:r>
        <w:t xml:space="preserve"> We passed the decades-long-awaited right to try, right to try.</w:t>
      </w:r>
    </w:p>
    <w:p>
      <w:r>
        <w:t xml:space="preserve">We also passed V.A. Accountability and V.A. Choice; our great veterans, we’re taking care of our veterans — 91 percent approval rating this month, </w:t>
      </w:r>
      <w:r>
        <w:t>the V.A. Given by our veterans.</w:t>
      </w:r>
      <w:r>
        <w:t xml:space="preserve"> First time anything like that has happened.</w:t>
      </w:r>
    </w:p>
    <w:p>
      <w:commentRangeStart w:id="108"/>
      <w:r>
        <w:t>By the end of my first term, we will have approved more than 300 federal judges, including two new great Supreme Court justices.</w:t>
        <w:commentReference w:id="108"/>
      </w:r>
      <w:commentRangeEnd w:id="108"/>
      <w:r>
        <w:t xml:space="preserve"> </w:t>
      </w:r>
      <w:commentRangeStart w:id="110"/>
      <w:r>
        <w:t>And to bring prosperity to our forgotten inner cities, we worked hard to pass historic criminal justice reform, prison reform, opportunity zones and long-term funding of historically Black colleges and universities, and before the China virus came in, produced the best unemployment numbers for African-Americans, Hispanic Americans and Asian-Americans ever recorded.</w:t>
        <w:commentReference w:id="110"/>
      </w:r>
      <w:commentRangeEnd w:id="110"/>
    </w:p>
    <w:p>
      <w:commentRangeStart w:id="112"/>
      <w:r>
        <w:t>And I say very modestly that I have done more for the African-American community than any president since Abraham Lincoln, our first Republican president.</w:t>
        <w:commentReference w:id="112"/>
      </w:r>
      <w:commentRangeEnd w:id="112"/>
    </w:p>
    <w:p>
      <w:commentRangeStart w:id="114"/>
      <w:r>
        <w:t>And I have done more in three years for the Black community than Joe Biden has done in 47 years.</w:t>
        <w:commentReference w:id="114"/>
      </w:r>
      <w:commentRangeEnd w:id="114"/>
      <w:r>
        <w:t xml:space="preserve"> </w:t>
      </w:r>
      <w:commentRangeStart w:id="116"/>
      <w:r>
        <w:t>And when I am re-elected, the best is yet to come.</w:t>
        <w:commentReference w:id="116"/>
      </w:r>
      <w:commentRangeEnd w:id="116"/>
    </w:p>
    <w:p>
      <w:r>
        <w:t>Thank you very much.</w:t>
      </w:r>
    </w:p>
    <w:p>
      <w:commentRangeStart w:id="118"/>
      <w:r>
        <w:t>When I took office, the Middle East was in total chaos.</w:t>
        <w:commentReference w:id="118"/>
      </w:r>
      <w:commentRangeEnd w:id="118"/>
      <w:r>
        <w:t xml:space="preserve"> ISIS was rampaging, Iran was on the rise, and the war in Afghanistan had no end in sight. </w:t>
      </w:r>
      <w:commentRangeStart w:id="120"/>
      <w:r>
        <w:t>I withdrew from the terrible one-sided Iran nuclear deal.</w:t>
        <w:commentReference w:id="120"/>
      </w:r>
      <w:commentRangeEnd w:id="120"/>
    </w:p>
    <w:p>
      <w:r>
        <w:t>Unlike many presidents before me, I kept my promise, recognized Israel’s true capital and moved our Embassy to Jerusalem.</w:t>
      </w:r>
    </w:p>
    <w:p>
      <w:r>
        <w:t>But not only did we talk about it as a future site; we got it built.</w:t>
      </w:r>
      <w:r>
        <w:t xml:space="preserve"> </w:t>
      </w:r>
      <w:r>
        <w:t>Rather than spending $1 billion on a new building as planned, we took an already owned, existing building in a better location.</w:t>
      </w:r>
      <w:r>
        <w:t xml:space="preserve"> Real estate deal, right? </w:t>
      </w:r>
      <w:r>
        <w:t>And opened it at a cost of less than $500,000.</w:t>
      </w:r>
      <w:r>
        <w:t xml:space="preserve"> </w:t>
      </w:r>
      <w:r>
        <w:t>Many things like that the government is doing right now.</w:t>
      </w:r>
      <w:r>
        <w:t xml:space="preserve"> </w:t>
      </w:r>
      <w:r>
        <w:t>We also recognized Israeli sovereignty over the Golan Heights, and this month we achieved the first Middle East peace deal in 25 years.</w:t>
      </w:r>
      <w:r>
        <w:t xml:space="preserve"> </w:t>
      </w:r>
      <w:commentRangeStart w:id="122"/>
      <w:r>
        <w:t>Thank you to the U.A.E.</w:t>
        <w:commentReference w:id="122"/>
      </w:r>
      <w:commentRangeEnd w:id="122"/>
      <w:r>
        <w:t xml:space="preserve"> </w:t>
      </w:r>
      <w:commentRangeStart w:id="124"/>
      <w:r>
        <w:t>Thank you to Israel.</w:t>
        <w:commentReference w:id="124"/>
      </w:r>
      <w:commentRangeEnd w:id="124"/>
    </w:p>
    <w:p>
      <w:r>
        <w:t>In addition, we obliterated 100 percent of the ISIS caliphate and killed its founder and leader, Abu Bakr al-Baghdadi.</w:t>
      </w:r>
      <w:r>
        <w:t xml:space="preserve"> </w:t>
      </w:r>
      <w:commentRangeStart w:id="126"/>
      <w:r>
        <w:t>Then, in a separate operation, we eliminated the world’s No. 1 terrorist by far, Qassim Suleimani.</w:t>
        <w:commentReference w:id="126"/>
      </w:r>
      <w:commentRangeEnd w:id="126"/>
    </w:p>
    <w:p>
      <w:r>
        <w:t>Unlike previous administrations, I have kept America out of new wars, and our troops are coming home.</w:t>
      </w:r>
      <w:r>
        <w:t xml:space="preserve"> </w:t>
      </w:r>
      <w:commentRangeStart w:id="128"/>
      <w:r>
        <w:t>We have spent nearly $2.5 trillion on completely rebuilding our military, which was very badly depleted when I took office, as you know.</w:t>
        <w:commentReference w:id="128"/>
      </w:r>
      <w:commentRangeEnd w:id="128"/>
      <w:r>
        <w:t xml:space="preserve"> </w:t>
      </w:r>
      <w:commentRangeStart w:id="130"/>
      <w:r>
        <w:t>This includes three separate pay raises for our great warriors.</w:t>
        <w:commentReference w:id="130"/>
      </w:r>
      <w:commentRangeEnd w:id="130"/>
    </w:p>
    <w:p>
      <w:r>
        <w:t>We also launched the Space Force, the first new branch of the United States military since the Air Force was created almost 75 years ago.</w:t>
      </w:r>
    </w:p>
    <w:p>
      <w:commentRangeStart w:id="132"/>
      <w:r>
        <w:t>We have spent the last four years reversing the damage Joe Biden inflicted over the last 47 years.</w:t>
        <w:commentReference w:id="132"/>
      </w:r>
      <w:commentRangeEnd w:id="132"/>
      <w:r>
        <w:t xml:space="preserve"> </w:t>
      </w:r>
      <w:commentRangeStart w:id="134"/>
      <w:r>
        <w:t>Biden’s record is a shameful roll call of the most catastrophic betrayals and blunders in our lifetime.</w:t>
        <w:commentReference w:id="134"/>
      </w:r>
      <w:commentRangeEnd w:id="134"/>
      <w:r>
        <w:t xml:space="preserve"> </w:t>
      </w:r>
      <w:commentRangeStart w:id="136"/>
      <w:r>
        <w:t>He has spent his entire career on the wrong side of history.</w:t>
        <w:commentReference w:id="136"/>
      </w:r>
      <w:commentRangeEnd w:id="136"/>
      <w:r>
        <w:t xml:space="preserve"> </w:t>
      </w:r>
      <w:commentRangeStart w:id="138"/>
      <w:r>
        <w:t>Biden voted for the NAFTA disaster, the single worst trade deal ever enacted.</w:t>
        <w:commentReference w:id="138"/>
      </w:r>
      <w:commentRangeEnd w:id="138"/>
      <w:r>
        <w:t xml:space="preserve"> </w:t>
      </w:r>
      <w:r>
        <w:t>He supported China’s entry into the World Trade Organization, one of the greatest economic disasters of all time.</w:t>
      </w:r>
      <w:r>
        <w:t xml:space="preserve"> </w:t>
      </w:r>
      <w:commentRangeStart w:id="140"/>
      <w:r>
        <w:t>After those Biden calamities, the United States lost one in four manufacturing jobs.</w:t>
        <w:commentReference w:id="140"/>
      </w:r>
      <w:commentRangeEnd w:id="140"/>
      <w:r>
        <w:t xml:space="preserve"> </w:t>
      </w:r>
      <w:commentRangeStart w:id="142"/>
      <w:r>
        <w:t>We laid off workers in Michigan, Ohio, New Hampshire, Pennsylvania, and many other states.</w:t>
        <w:commentReference w:id="142"/>
      </w:r>
      <w:commentRangeEnd w:id="142"/>
      <w:r>
        <w:t xml:space="preserve"> </w:t>
      </w:r>
      <w:commentRangeStart w:id="144"/>
      <w:r>
        <w:t>They did not want to hear Biden’s hollow words of empathy.</w:t>
        <w:commentReference w:id="144"/>
      </w:r>
      <w:commentRangeEnd w:id="144"/>
      <w:r>
        <w:t xml:space="preserve"> </w:t>
      </w:r>
      <w:commentRangeStart w:id="146"/>
      <w:r>
        <w:t>They wanted their jobs back.</w:t>
        <w:commentReference w:id="146"/>
      </w:r>
      <w:commentRangeEnd w:id="146"/>
    </w:p>
    <w:p>
      <w:commentRangeStart w:id="148"/>
      <w:r>
        <w:t>As vice president, he supported the Trans-Pacific Partnership, which would have been a death sentence for the U.S. auto industry.</w:t>
        <w:commentReference w:id="148"/>
      </w:r>
      <w:commentRangeEnd w:id="148"/>
      <w:r>
        <w:t xml:space="preserve"> </w:t>
      </w:r>
      <w:commentRangeStart w:id="150"/>
      <w:r>
        <w:t>He backed the horrendous South Korea trade deal, which took many jobs from our country, and which I’ve reversed and made a great deal for our country.</w:t>
        <w:commentReference w:id="150"/>
      </w:r>
      <w:commentRangeEnd w:id="150"/>
      <w:r>
        <w:t xml:space="preserve"> </w:t>
      </w:r>
      <w:commentRangeStart w:id="152"/>
      <w:r>
        <w:t>He repeatedly supported mass amnesty for illegal immigrants.</w:t>
        <w:commentReference w:id="152"/>
      </w:r>
      <w:commentRangeEnd w:id="152"/>
      <w:r>
        <w:t xml:space="preserve"> </w:t>
      </w:r>
      <w:commentRangeStart w:id="154"/>
      <w:r>
        <w:t>He voted for the Iraq war.</w:t>
        <w:commentReference w:id="154"/>
      </w:r>
      <w:commentRangeEnd w:id="154"/>
      <w:r>
        <w:t xml:space="preserve"> </w:t>
      </w:r>
      <w:commentRangeStart w:id="156"/>
      <w:r>
        <w:t>He opposed the mission that took out Osama bin Laden.</w:t>
        <w:commentReference w:id="156"/>
      </w:r>
      <w:commentRangeEnd w:id="156"/>
      <w:r>
        <w:t xml:space="preserve"> </w:t>
      </w:r>
      <w:commentRangeStart w:id="158"/>
      <w:r>
        <w:t>He opposed killing Suleimani, he oversaw the rise of ISIS, cheered the rise of China as a positive development for the world.</w:t>
        <w:commentReference w:id="158"/>
      </w:r>
      <w:commentRangeEnd w:id="158"/>
      <w:r>
        <w:t xml:space="preserve"> </w:t>
      </w:r>
      <w:r>
        <w:t>Some positive development.</w:t>
      </w:r>
      <w:r>
        <w:t xml:space="preserve"> </w:t>
      </w:r>
      <w:commentRangeStart w:id="160"/>
      <w:r>
        <w:t>That is why China supports Joe Biden and it desperately wants him to win.</w:t>
        <w:commentReference w:id="160"/>
      </w:r>
      <w:commentRangeEnd w:id="160"/>
      <w:r>
        <w:t xml:space="preserve"> </w:t>
      </w:r>
      <w:r>
        <w:t>I can tell you that upon very good information.</w:t>
      </w:r>
    </w:p>
    <w:p/>
    <w:p>
      <w:commentRangeStart w:id="162"/>
      <w:r>
        <w:t>China would own our country if Joe Biden got elected.</w:t>
        <w:commentReference w:id="162"/>
      </w:r>
      <w:commentRangeEnd w:id="162"/>
      <w:r>
        <w:t xml:space="preserve"> Unlike Biden, I will hold them fully accountable for the tragedy that they caused all over the world — they caused. </w:t>
      </w:r>
      <w:commentRangeStart w:id="164"/>
      <w:r>
        <w:t>In recent months, our nation and the world has been hit by the once-in-a-century pandemic that China allowed to spread around the globe.</w:t>
        <w:commentReference w:id="164"/>
      </w:r>
      <w:commentRangeEnd w:id="164"/>
      <w:r>
        <w:t xml:space="preserve"> They could have stopped it, but they allowed it to come out. </w:t>
      </w:r>
      <w:commentRangeStart w:id="166"/>
      <w:r>
        <w:t>We are grateful to be joined tonight by several of our incredible nurses and first responders.</w:t>
        <w:commentReference w:id="166"/>
      </w:r>
      <w:commentRangeEnd w:id="166"/>
      <w:r>
        <w:t xml:space="preserve"> Please stand and accept our profound thanks and gratitude.</w:t>
      </w:r>
    </w:p>
    <w:p>
      <w:commentRangeStart w:id="168"/>
      <w:r>
        <w:t>Many Americans, including me — I have sadly lost friends and cherished loved ones to this horrible disease.</w:t>
        <w:commentReference w:id="168"/>
      </w:r>
      <w:commentRangeEnd w:id="168"/>
      <w:r>
        <w:t xml:space="preserve"> As one nation, we mourn, we grieve, and we hold in our hearts forever the memories of all of those lives that have been so tragically taken so unnecessary.</w:t>
      </w:r>
    </w:p>
    <w:p>
      <w:r>
        <w:t>In their honor, we unite in their memory. We will overcome it. And when the China virus hit, we launched the largest national mobilization since World War II, invoking the Defense Production Act. We produce the world’s largest supply of ventilators. Not a single American who has needed a ventilator has been denied a ventilator.</w:t>
      </w:r>
    </w:p>
    <w:p>
      <w:r>
        <w:t>Good job heading the task force by our great vice president — thank you very much. Please, please stand up.</w:t>
      </w:r>
    </w:p>
    <w:p>
      <w:r>
        <w:t xml:space="preserve">We shipped hundreds of millions of masks, gloves and gowns to our frontline health care workers to protect our nation’s seniors. We rushed supplies, testing kits and personnel to nursing homes. We gave everything you can possibly give, and </w:t>
      </w:r>
      <w:r>
        <w:t>we’re are still giving it because we are taking care of our senior citizens.</w:t>
      </w:r>
    </w:p>
    <w:p>
      <w:r>
        <w:t xml:space="preserve">The Army Corps of Engineers built field hospitals, and the Navy deployed our great hospital ships. </w:t>
      </w:r>
      <w:r>
        <w:t>We developed from scratch the largest and most advanced testing system anywhere in the world.</w:t>
      </w:r>
      <w:r>
        <w:t xml:space="preserve"> America has tested more than every country in Europe put together and more than every nation in the Western Hemisphere combined — think of that. We have conducted 40 million more tests then the next closest nation, which is India. We developed a wide array of effective treatments, including a powerful antibody treatment known as convalescent plasma. You saw that? On Sunday night when we announced it. That will save thousands and thousands of lives. Thanks to advancements, we have pioneered the fatality rates, and you look at it, and you look at the numbers, it has been reduced by 80 percent since April — 80 percent.</w:t>
      </w:r>
    </w:p>
    <w:p>
      <w:commentRangeStart w:id="170"/>
      <w:r>
        <w:t>The United States has among the lowest case fatality rates of any major country anywhere in the world.</w:t>
        <w:commentReference w:id="170"/>
      </w:r>
      <w:commentRangeEnd w:id="170"/>
      <w:r>
        <w:t xml:space="preserve"> The European Union’s case fatality rate is nearly three times higher than ours, but you don’t hear that. They do not write about that. They don’t want to write about that. They do not want you to know those things. Altogether, the nations of Europe have experienced a 30 percent greater increase in excess mortality than the United States. Think of that.</w:t>
      </w:r>
    </w:p>
    <w:p/>
    <w:p>
      <w:r>
        <w:t xml:space="preserve">We enacted the largest package of financial relief in American history. Thanks to our Paycheck Protection Program, we have saved or supported more than 50 million American jobs. </w:t>
      </w:r>
      <w:r>
        <w:t>That’s one of the reasons we’re advancing so rapidly with our economy.</w:t>
      </w:r>
      <w:r>
        <w:t xml:space="preserve"> Great job. As a result, we have seen the smallest economic contraction of any nation, and we are recovering at a much faster rate than anybody.</w:t>
      </w:r>
    </w:p>
    <w:p>
      <w:r>
        <w:t xml:space="preserve">Over the past three months, we have gained over nine million jobs, and that is a record in the history of our country. </w:t>
      </w:r>
      <w:commentRangeStart w:id="172"/>
      <w:r>
        <w:t>Unfortunately, from the beginning, our opponents have shown themselves capable of nothing but a partisan ability to criticize.</w:t>
        <w:commentReference w:id="172"/>
      </w:r>
      <w:commentRangeEnd w:id="172"/>
    </w:p>
    <w:p>
      <w:r>
        <w:t xml:space="preserve">When I took bold action to issue a travel ban on China — very early indeed — Joe called it hysterical and xenophobic. And then I introduced a ban on Europe, very early again. </w:t>
      </w:r>
      <w:commentRangeStart w:id="174"/>
      <w:r>
        <w:t>If we had listened to Joe, hundreds of thousands more Americans would have died.</w:t>
        <w:commentReference w:id="174"/>
      </w:r>
      <w:commentRangeEnd w:id="174"/>
      <w:r>
        <w:t xml:space="preserve"> Instead of following the science, Joe Biden wants to inflict a painful shutdown on the entire country. </w:t>
      </w:r>
      <w:commentRangeStart w:id="176"/>
      <w:r>
        <w:t>His shutdown would inflict unthinkable and lasting harm on our nation’s children, families and citizens of all backgrounds.</w:t>
        <w:commentReference w:id="176"/>
      </w:r>
      <w:commentRangeEnd w:id="176"/>
      <w:r>
        <w:t xml:space="preserve"> </w:t>
      </w:r>
      <w:commentRangeStart w:id="178"/>
      <w:r>
        <w:t>The cost of the Biden shutdown would be measured in increased drug overdoses, depression, alcohol addiction, suicides, heart attacks, economic devastation, job loss and much more.</w:t>
        <w:commentReference w:id="178"/>
      </w:r>
      <w:commentRangeEnd w:id="178"/>
      <w:r>
        <w:t xml:space="preserve"> </w:t>
      </w:r>
      <w:commentRangeStart w:id="180"/>
      <w:r>
        <w:t>Joe Biden’s plan is not a solution to the virus, but rather it’s a surrender to the virus.</w:t>
        <w:commentReference w:id="180"/>
      </w:r>
      <w:commentRangeEnd w:id="180"/>
    </w:p>
    <w:p>
      <w:r>
        <w:t xml:space="preserve">My administration has a very different approach. </w:t>
      </w:r>
      <w:r>
        <w:t>To save as many lives as possible we are focusing on the science, the facts and the data.</w:t>
      </w:r>
      <w:r>
        <w:t xml:space="preserve"> We are aggressively sheltering those at highest risk, especially the elderly, allowing lower-risk Americans to safely return to work and to school, </w:t>
      </w:r>
      <w:commentRangeStart w:id="182"/>
      <w:r>
        <w:t>and we want to see so many of those great states be opened by Democrats.</w:t>
        <w:commentReference w:id="182"/>
      </w:r>
      <w:commentRangeEnd w:id="182"/>
      <w:r>
        <w:t xml:space="preserve"> We want them to be open. </w:t>
      </w:r>
      <w:commentRangeStart w:id="184"/>
      <w:r>
        <w:t>They have to be open. They have to get back to work. They have to get back to work, and they have to get back to school.</w:t>
        <w:commentReference w:id="184"/>
      </w:r>
      <w:commentRangeEnd w:id="184"/>
    </w:p>
    <w:p>
      <w:r>
        <w:t xml:space="preserve">Most importantly, we are marshaling America’s scientific genius to produce a vaccine in record time. Under Operation Warp Speed, we have three different vaccines in the final stage of trials right now, years ahead of what has been achieved before. </w:t>
      </w:r>
      <w:commentRangeStart w:id="186"/>
      <w:r>
        <w:t>Nobody thought it could be done this fast.</w:t>
        <w:commentReference w:id="186"/>
      </w:r>
      <w:commentRangeEnd w:id="186"/>
      <w:r>
        <w:t xml:space="preserve"> Normally it would be years, and we did it in a matter of a few months. We are producing them in advance so hundreds of millions of doses can be quickly available. We have a safe and effective vaccine this year, and together we will crush the virus.</w:t>
      </w:r>
    </w:p>
    <w:p>
      <w:commentRangeStart w:id="188"/>
      <w:r>
        <w:t>At the Democrat convention, you barely heard a word about their agenda.</w:t>
        <w:commentReference w:id="188"/>
      </w:r>
      <w:commentRangeEnd w:id="188"/>
      <w:r>
        <w:t xml:space="preserve"> But that is not because they don’t have one. It is because their agenda is the most extreme set of proposals ever put forward by a major party nominee.</w:t>
      </w:r>
    </w:p>
    <w:p>
      <w:r>
        <w:t xml:space="preserve">Joe Biden may claim he is an ally of the light, </w:t>
      </w:r>
      <w:commentRangeStart w:id="190"/>
      <w:r>
        <w:t>but when it comes to his agenda, Biden wants to keep us completely in the dark.</w:t>
        <w:commentReference w:id="190"/>
      </w:r>
      <w:commentRangeEnd w:id="190"/>
      <w:r>
        <w:t xml:space="preserve"> He doesn’t have a clue. </w:t>
      </w:r>
      <w:commentRangeStart w:id="192"/>
      <w:r>
        <w:t>He has pledged a $4 trillion tax hike on almost all American families, which would totally collapse our rapidly improving economy, and once again record stock markets that we have right now will also collapse.</w:t>
        <w:commentReference w:id="192"/>
      </w:r>
      <w:commentRangeEnd w:id="192"/>
      <w:r>
        <w:t xml:space="preserve"> That means your 401(k)s. That means all of the stocks that you have.</w:t>
      </w:r>
    </w:p>
    <w:p/>
    <w:p>
      <w:r>
        <w:t>On the other hand, just as I did in my first term, I will cut taxes even further for hardworking moms and dads. I will not raise taxes; I will cut them, and very substantially.</w:t>
      </w:r>
      <w:r>
        <w:t>And we will also provide tax credits to bring jobs out of China back to America, and we will impose tariffs on any company that leaves America to produce jobs overseas.</w:t>
      </w:r>
      <w:r>
        <w:t xml:space="preserve"> We will make sure our companies and jobs stay in our country, as I’ve already been doing for quite some time, if you have noticed. </w:t>
      </w:r>
      <w:commentRangeStart w:id="194"/>
      <w:r>
        <w:t>Joe Biden’s agenda is made in China.</w:t>
        <w:commentReference w:id="194"/>
      </w:r>
      <w:commentRangeEnd w:id="194"/>
      <w:r>
        <w:t xml:space="preserve"> </w:t>
      </w:r>
      <w:r>
        <w:t>My agenda is made in the U.S.A.</w:t>
      </w:r>
    </w:p>
    <w:p>
      <w:commentRangeStart w:id="196"/>
      <w:r>
        <w:t>Biden has promised to abolish the production of American oil, coal, shale and natural gas, laying waste to the economies of Pennsylvania, Ohio, Texas, North Dakota, Oklahoma, Colorado and New Mexico — destroying those states, absolutely destroying those states, and others.</w:t>
        <w:commentReference w:id="196"/>
      </w:r>
      <w:commentRangeEnd w:id="196"/>
    </w:p>
    <w:p>
      <w:commentRangeStart w:id="198"/>
      <w:r>
        <w:t>Millions of jobs will be lost, and energy prices will soar.</w:t>
        <w:commentReference w:id="198"/>
      </w:r>
      <w:commentRangeEnd w:id="198"/>
      <w:r>
        <w:t xml:space="preserve"> </w:t>
      </w:r>
      <w:commentRangeStart w:id="200"/>
      <w:r>
        <w:t>These same policies led to crippling power outages in California just last week.</w:t>
        <w:commentReference w:id="200"/>
      </w:r>
      <w:commentRangeEnd w:id="200"/>
      <w:r>
        <w:t xml:space="preserve"> Everybody saw that. Tremendous power outage. Nobody’s seen anything like it, but we saw it last week in California. </w:t>
      </w:r>
      <w:commentRangeStart w:id="202"/>
      <w:r>
        <w:t>How can Joe Biden claim to be an ally of the light when his own party can’t even keep the lights on?</w:t>
        <w:commentReference w:id="202"/>
      </w:r>
      <w:commentRangeEnd w:id="202"/>
    </w:p>
    <w:p>
      <w:r>
        <w:t xml:space="preserve">Joe Biden’s campaign has even published a 110-page policy platform. You can’t get away from this. </w:t>
      </w:r>
      <w:commentRangeStart w:id="204"/>
      <w:r>
        <w:t>Co-authored with far-left senator crazy Bernie Sanders.</w:t>
        <w:commentReference w:id="204"/>
      </w:r>
      <w:commentRangeEnd w:id="204"/>
      <w:r>
        <w:t xml:space="preserve"> </w:t>
      </w:r>
      <w:commentRangeStart w:id="206"/>
      <w:r>
        <w:t>The Biden-Bernie manifesto calls for suspending all removals of illegal aliens, implementing nationwide catch and release, providing illegal aliens with free taxpayer-funded lawyers.</w:t>
        <w:commentReference w:id="206"/>
      </w:r>
      <w:commentRangeEnd w:id="206"/>
      <w:r>
        <w:t xml:space="preserve"> Everybody gets a lawyer. Come over to our country — everybody has a lawyer. We have a lawyer for you. That’s is all we need is more lawyers.</w:t>
      </w:r>
    </w:p>
    <w:p>
      <w:r>
        <w:t>Joe Biden recently raised his hand on the debate stage and promised he was going to give it away — your health care dollars — to illegal immigrants, which will bring massive numbers of immigrants into our country. Massive numbers will pour into our country in order to get all the goodies that they want to give. Education, health care, everything.</w:t>
      </w:r>
    </w:p>
    <w:p>
      <w:commentRangeStart w:id="208"/>
      <w:r>
        <w:t>He also supports deadly sanctuary cities that protect criminal aliens.</w:t>
        <w:commentReference w:id="208"/>
      </w:r>
      <w:commentRangeEnd w:id="208"/>
      <w:r>
        <w:t xml:space="preserve"> </w:t>
      </w:r>
      <w:commentRangeStart w:id="210"/>
      <w:r>
        <w:t>He promised to end national security travel bans from jihadist nations, and he pledged to increase refugee admissions by 700 percent.</w:t>
        <w:commentReference w:id="210"/>
      </w:r>
      <w:commentRangeEnd w:id="210"/>
    </w:p>
    <w:p>
      <w:r>
        <w:t>This is in the manifesto.</w:t>
      </w:r>
    </w:p>
    <w:p>
      <w:commentRangeStart w:id="212"/>
      <w:r>
        <w:t>The Biden plan would eliminate America’s borders in the middle of a global pandemic, and he is even talking about taking the wall down.</w:t>
        <w:commentReference w:id="212"/>
      </w:r>
      <w:commentRangeEnd w:id="212"/>
      <w:r>
        <w:t xml:space="preserve"> How about that?</w:t>
      </w:r>
    </w:p>
    <w:p/>
    <w:p>
      <w:commentRangeStart w:id="214"/>
      <w:r>
        <w:t>Biden also vowed to oppose school choice and close all charter schools, ripping away the ladder of opportunity for Black and Hispanic children.</w:t>
        <w:commentReference w:id="214"/>
      </w:r>
      <w:commentRangeEnd w:id="214"/>
      <w:r>
        <w:t xml:space="preserve"> In a second term, I will expand charter schools and provide school choice to every family in America. And we will always treat our teachers with the tremendous respect that they deserve. Great people. Great, great people.</w:t>
      </w:r>
    </w:p>
    <w:p>
      <w:commentRangeStart w:id="216"/>
      <w:r>
        <w:t>Joe Biden claims he has empathy for the vulnerable, yet the party he leads supports the extreme late-term abortion of defenseless babies, right up until the moment of birth.</w:t>
        <w:commentReference w:id="216"/>
      </w:r>
      <w:commentRangeEnd w:id="216"/>
      <w:r>
        <w:t xml:space="preserve"> </w:t>
      </w:r>
      <w:commentRangeStart w:id="218"/>
      <w:r>
        <w:t>Democrat leaders talk about moral decency, but they have no problem with stopping a baby’s beating heart in the ninth month of pregnancy.</w:t>
        <w:commentReference w:id="218"/>
      </w:r>
      <w:commentRangeEnd w:id="218"/>
      <w:r>
        <w:t xml:space="preserve"> Democrat politicians refuse to protect innocent life, and then they lecture us about morality and saving America’s soul. Tonight, we proudly declare that all children, born and unborn, have a God-given right to life.</w:t>
      </w:r>
    </w:p>
    <w:p>
      <w:commentRangeStart w:id="220"/>
      <w:r>
        <w:t>During the Democrat convention, the words “under God” were removed from the Pledge of Allegiance.</w:t>
        <w:commentReference w:id="220"/>
      </w:r>
      <w:commentRangeEnd w:id="220"/>
      <w:r>
        <w:t xml:space="preserve"> Not once, but twice. We will never do that. But the fact is, this is where they are coming from. Like it or not, this is where they are coming from. </w:t>
      </w:r>
      <w:commentRangeStart w:id="222"/>
      <w:r>
        <w:t>If the left gains power, they will demolish the suburbs, confiscate your guns, and appoint justices who will wipe away your second amendment and other constitutional freedoms.</w:t>
        <w:commentReference w:id="222"/>
      </w:r>
      <w:commentRangeEnd w:id="222"/>
    </w:p>
    <w:p>
      <w:commentRangeStart w:id="224"/>
      <w:r>
        <w:t>Biden is a Trojan horse for socialism.</w:t>
        <w:commentReference w:id="224"/>
      </w:r>
      <w:commentRangeEnd w:id="224"/>
      <w:r>
        <w:t xml:space="preserve"> If Joe Biden doesn’t have the strength to stand up to wild eyed Marxists like Bernie Sanders and his fellow radicals, and there are many, there are many many, we see them all the time. It is incredible, actually. Then how is he ever going to stand up for you? He’s not.</w:t>
      </w:r>
    </w:p>
    <w:p>
      <w:commentRangeStart w:id="226"/>
      <w:r>
        <w:t>The most dangerous aspect of the Biden platform is the attack on public safety.</w:t>
        <w:commentReference w:id="226"/>
      </w:r>
      <w:commentRangeEnd w:id="226"/>
      <w:r>
        <w:t xml:space="preserve"> </w:t>
      </w:r>
      <w:commentRangeStart w:id="228"/>
      <w:r>
        <w:t>The Biden-Bernie manifesto calls for abolishing cash bail, immediately releasing 400,000 criminals onto the streets and into your neighborhoods.</w:t>
        <w:commentReference w:id="228"/>
      </w:r>
      <w:commentRangeEnd w:id="228"/>
      <w:r>
        <w:t xml:space="preserve"> </w:t>
      </w:r>
      <w:commentRangeStart w:id="230"/>
      <w:r>
        <w:t>When asked if he supports cutting police funding, Joe Biden replied, yes, absolutely.</w:t>
        <w:commentReference w:id="230"/>
      </w:r>
      <w:commentRangeEnd w:id="230"/>
      <w:r>
        <w:t xml:space="preserve"> </w:t>
      </w:r>
      <w:commentRangeStart w:id="232"/>
      <w:r>
        <w:t>When Congresswoman Ilhan Omar called the Minneapolis Police Department “a cancer that is rotten to the root,” Biden would not disavow her support and reject her endorsement.</w:t>
        <w:commentReference w:id="232"/>
      </w:r>
      <w:commentRangeEnd w:id="232"/>
      <w:r>
        <w:t xml:space="preserve"> He proudly displayed it shortly later on his website. Displayed it in big letters.</w:t>
      </w:r>
    </w:p>
    <w:p>
      <w:commentRangeStart w:id="234"/>
      <w:r>
        <w:t>Make no mistake, if you give power to Joe Biden, the radical left will defund police departments all across America. They will pass federal legislation to reduce law enforcement nationwide. They will make every city look like Democrat-run Portland, Oregon.</w:t>
        <w:commentReference w:id="234"/>
      </w:r>
      <w:commentRangeEnd w:id="234"/>
    </w:p>
    <w:p>
      <w:r>
        <w:t>No one will be safe in Biden’s America. My administration will always stand with the men and women of law enforcement.</w:t>
      </w:r>
    </w:p>
    <w:p/>
    <w:p>
      <w:commentRangeStart w:id="236"/>
      <w:r>
        <w:t>Every day, police officers risk their lives to keep us safe, and every year many sacrifice their lives in the line of duty.</w:t>
        <w:commentReference w:id="236"/>
      </w:r>
      <w:commentRangeEnd w:id="236"/>
      <w:r>
        <w:t xml:space="preserve"> One of these incredible Americans was Detective Miosotis Familia. She was part of a team of American heroes called the NYPD, or New York’s finest, who I was very proud to get their endorsement just the other day. Great people.</w:t>
      </w:r>
    </w:p>
    <w:p>
      <w:commentRangeStart w:id="238"/>
      <w:r>
        <w:t>If they were allowed to do their job, you’d have no crime in New York.</w:t>
        <w:commentReference w:id="238"/>
      </w:r>
      <w:commentRangeEnd w:id="238"/>
      <w:r>
        <w:t xml:space="preserve"> Rudy Giuliani knows that better than anybody. Thank you, Rudy.</w:t>
      </w:r>
    </w:p>
    <w:p>
      <w:commentRangeStart w:id="240"/>
      <w:r>
        <w:t>Three years ago on the Fourth of July weekend, Detective Familia was on duty in her vehicle when she was ambushed just after midnight and murdered by a monster who hated her purely for wearing the badge.</w:t>
        <w:commentReference w:id="240"/>
      </w:r>
      <w:commentRangeEnd w:id="240"/>
      <w:r>
        <w:t xml:space="preserve"> </w:t>
      </w:r>
      <w:commentRangeStart w:id="242"/>
      <w:r>
        <w:t>Detective Familia was a single mom.</w:t>
        <w:commentReference w:id="242"/>
      </w:r>
      <w:commentRangeEnd w:id="242"/>
      <w:r>
        <w:t xml:space="preserve"> She recently asked for the night shift so she could spend more time with her kids.</w:t>
      </w:r>
    </w:p>
    <w:p>
      <w:r>
        <w:t xml:space="preserve">Two years ago, I stood in front of the U.S. Capitol alongside those beautiful children and held their grandmother’s hand as they mourned their terrible loss. And </w:t>
      </w:r>
      <w:commentRangeStart w:id="244"/>
      <w:r>
        <w:t>we honored Detective Familia’s extraordinary life.</w:t>
        <w:commentReference w:id="244"/>
      </w:r>
      <w:commentRangeEnd w:id="244"/>
      <w:r>
        <w:t xml:space="preserve"> It was extraordinary. Detective Familia’s three children are with us this evening. Genesis, Peter, Delilah, we are so grateful to have you here tonight. Thank you very much for coming. Thank you very much. Thank you very much.</w:t>
      </w:r>
    </w:p>
    <w:p>
      <w:r>
        <w:t xml:space="preserve">I promise you that we will treasure your mom in our memories forever. We must remember that the overwhelming majority of police officers in this country, and that’s the overwhelming majority, are noble, courageous, and honorable. </w:t>
      </w:r>
      <w:commentRangeStart w:id="246"/>
      <w:r>
        <w:t>We have to give law enforcement, our police, back their power.</w:t>
        <w:commentReference w:id="246"/>
      </w:r>
      <w:commentRangeEnd w:id="246"/>
    </w:p>
    <w:p>
      <w:commentRangeStart w:id="248"/>
      <w:r>
        <w:t>They are afraid to act.</w:t>
        <w:commentReference w:id="248"/>
      </w:r>
      <w:commentRangeEnd w:id="248"/>
      <w:r>
        <w:t xml:space="preserve"> They are afraid to lose their pension. They are afraid to lose their jobs. And by being afraid, they are not able to do the job that they so desperately want to do for you. And those who suffer most are the great people who they protect and who they want to protect at an even higher level.</w:t>
      </w:r>
    </w:p>
    <w:p>
      <w:r>
        <w:t xml:space="preserve">When there is police misconduct, the justice system must hold wrongdoers fully and completely accountable, and it will. </w:t>
      </w:r>
      <w:commentRangeStart w:id="250"/>
      <w:r>
        <w:t>But when we can never have a situation where things are going on as they are today, we must never allow mob rule.</w:t>
        <w:commentReference w:id="250"/>
      </w:r>
      <w:commentRangeEnd w:id="250"/>
      <w:r>
        <w:t xml:space="preserve"> We can never allow mob rule.</w:t>
      </w:r>
    </w:p>
    <w:p/>
    <w:p>
      <w:r>
        <w:t xml:space="preserve">In the strongest possible terms, the Republican Party condemns </w:t>
      </w:r>
      <w:commentRangeStart w:id="252"/>
      <w:r>
        <w:t>the rioting, looting, arson, and violence we have seen in Democrat-run cities all, like Kenosha, Minneapolis, Portland, Chicago, and New York, and many others, Democrat-run.</w:t>
        <w:commentReference w:id="252"/>
      </w:r>
      <w:commentRangeEnd w:id="252"/>
    </w:p>
    <w:p>
      <w:commentRangeStart w:id="254"/>
      <w:r>
        <w:t>There is violence and danger in the streets of many Democrat-run cities throughout America.</w:t>
        <w:commentReference w:id="254"/>
      </w:r>
      <w:commentRangeEnd w:id="254"/>
      <w:r>
        <w:t xml:space="preserve"> This problem could easily be fixed if they wanted to. Just call, we’re ready to go in. We will take care of your problem in a matter of hours. Just call. We have to wait for the call.</w:t>
      </w:r>
      <w:commentRangeStart w:id="256"/>
      <w:r>
        <w:t>It is too bad we have to, but we have to wait for the call.</w:t>
        <w:commentReference w:id="256"/>
      </w:r>
      <w:commentRangeEnd w:id="256"/>
    </w:p>
    <w:p>
      <w:commentRangeStart w:id="258"/>
      <w:r>
        <w:t>We must always have law and order.</w:t>
        <w:commentReference w:id="258"/>
      </w:r>
      <w:commentRangeEnd w:id="258"/>
      <w:r>
        <w:t xml:space="preserve"> All federal crimes are being investigated, prosecuted and punished to the fullest extent of the law.</w:t>
      </w:r>
    </w:p>
    <w:p>
      <w:commentRangeStart w:id="260"/>
      <w:r>
        <w:t>When the anarchists started ripping down our statues and monuments right outside, I signed an order immediately, 10 years in prison, and it was a miracle.</w:t>
        <w:commentReference w:id="260"/>
      </w:r>
      <w:commentRangeEnd w:id="260"/>
      <w:r>
        <w:t xml:space="preserve"> It all stopped. No more statues.They said, that’s just too long as they looked as a statue.I think we’ll rip it down. Then they said, ‘10 years in prison? I think that is too long. Let’s go home.</w:t>
      </w:r>
    </w:p>
    <w:p>
      <w:commentRangeStart w:id="262"/>
      <w:r>
        <w:t>During their convention, Joe Biden and his supporters remained completely silent about the rioters and criminals spreading mayhem in Democrat-run cities.</w:t>
        <w:commentReference w:id="262"/>
      </w:r>
      <w:commentRangeEnd w:id="262"/>
      <w:r>
        <w:t xml:space="preserve"> </w:t>
      </w:r>
      <w:commentRangeStart w:id="264"/>
      <w:r>
        <w:t>They never even mentioned it during their entire convention.</w:t>
        <w:commentReference w:id="264"/>
      </w:r>
      <w:commentRangeEnd w:id="264"/>
      <w:r>
        <w:t xml:space="preserve"> Never once mentioned. Now, they are starting to mention it because their poll numbers are going down like a rock in water.</w:t>
      </w:r>
    </w:p>
    <w:p>
      <w:r>
        <w:t xml:space="preserve">It is too late, Joe. In the face of left-wing anarchy and mayhem in Minneapolis, Chicago, and others, Joe Biden’s campaign did not condemn it. They donated to it. </w:t>
      </w:r>
      <w:commentRangeStart w:id="266"/>
      <w:r>
        <w:t>At least 13 members of Joe Biden’s campaign have donated to a fund to bailout vandals, arsons and anarchists, looters and rioters from jail.</w:t>
        <w:commentReference w:id="266"/>
      </w:r>
      <w:commentRangeEnd w:id="266"/>
    </w:p>
    <w:p>
      <w:r>
        <w:t xml:space="preserve">Here tonight is the grieving family of retired police Capt. David Dorn, a 38-year veteran of the St. Louis Police Department, a great man and a highly respected man by all. In June, Captain Dorn was shot and killed as he tried to protect a store from rioters and looters. </w:t>
      </w:r>
      <w:commentRangeStart w:id="268"/>
      <w:r>
        <w:t>Or as the Democrats would call them, peaceful protesters. They call them peaceful protesters.</w:t>
        <w:commentReference w:id="268"/>
      </w:r>
      <w:commentRangeEnd w:id="268"/>
    </w:p>
    <w:p/>
    <w:p>
      <w:r>
        <w:t>We are honored to be joined tonight by his wonderful wife and beloved family members. To each of you, we will never forget the heroic legacy of Capt. David Dorn. Thank you very much for being here.</w:t>
      </w:r>
    </w:p>
    <w:p>
      <w:r>
        <w:t>Thank you very much. Great man.</w:t>
      </w:r>
    </w:p>
    <w:p>
      <w:r>
        <w:t xml:space="preserve">As long as I am president, we will defend the absolute right of every American citizen to live in security, dignity and peace. </w:t>
      </w:r>
      <w:commentRangeStart w:id="270"/>
      <w:r>
        <w:t>If the Democrat Party wants to stand with anarchists, agitators, rioters, looters, and flag burners, that is up to them.</w:t>
        <w:commentReference w:id="270"/>
      </w:r>
      <w:commentRangeEnd w:id="270"/>
      <w:r>
        <w:t xml:space="preserve"> But I as your president will not be part of it. </w:t>
      </w:r>
      <w:commentRangeStart w:id="272"/>
      <w:r>
        <w:t>The Republican Party will remain the voice of the patriotic heroes who keep America safe and salute the American flag.</w:t>
        <w:commentReference w:id="272"/>
      </w:r>
      <w:commentRangeEnd w:id="272"/>
    </w:p>
    <w:p>
      <w:commentRangeStart w:id="274"/>
      <w:r>
        <w:t>Last year, over 1,000 African-Americans were murdered as a result of violent crime in just four Democrat-run cities. The top 10 most dangerous cities in the country are run by Democrats and have been for many decades. Thousands more African-Americans are victim and victims of violent crime in these communities.</w:t>
        <w:commentReference w:id="274"/>
      </w:r>
      <w:commentRangeEnd w:id="274"/>
      <w:r>
        <w:t xml:space="preserve"> </w:t>
      </w:r>
      <w:commentRangeStart w:id="276"/>
      <w:r>
        <w:t>Joe Biden and the left ignore these American victims. I never will.</w:t>
        <w:commentReference w:id="276"/>
      </w:r>
      <w:commentRangeEnd w:id="276"/>
      <w:r>
        <w:t xml:space="preserve"> </w:t>
      </w:r>
      <w:commentRangeStart w:id="278"/>
      <w:r>
        <w:t>If the radical left takes power, they will apply their disastrous policies to every town, city, and suburban America.</w:t>
        <w:commentReference w:id="278"/>
      </w:r>
      <w:commentRangeEnd w:id="278"/>
    </w:p>
    <w:p>
      <w:commentRangeStart w:id="280"/>
      <w:r>
        <w:t>Imagine if the so-called peaceful demonstrators in the streets were in charge of every lever of power in the U.S. government.</w:t>
        <w:commentReference w:id="280"/>
      </w:r>
      <w:commentRangeEnd w:id="280"/>
      <w:r>
        <w:t xml:space="preserve"> Just think of that. Liberal politicians claim to be concerned about the strength of American institutions, but who exactly is attacking them? </w:t>
      </w:r>
      <w:commentRangeStart w:id="282"/>
      <w:r>
        <w:t>Who is hiring the radical professors, judges, and prosecutors?</w:t>
        <w:commentReference w:id="282"/>
      </w:r>
      <w:commentRangeEnd w:id="282"/>
      <w:r>
        <w:t xml:space="preserve"> </w:t>
      </w:r>
      <w:commentRangeStart w:id="284"/>
      <w:r>
        <w:t>Who is trying to abolish immigration enforcement and establish speech codes designed to muzzle dissent?</w:t>
        <w:commentReference w:id="284"/>
      </w:r>
      <w:commentRangeEnd w:id="284"/>
      <w:r>
        <w:t xml:space="preserve"> In every case, the attacks on American institutions are being waged by radical left. </w:t>
      </w:r>
      <w:commentRangeStart w:id="286"/>
      <w:r>
        <w:t>Always remember, they are coming after me because I am fighting for you.</w:t>
        <w:commentReference w:id="286"/>
      </w:r>
      <w:commentRangeEnd w:id="286"/>
      <w:r>
        <w:t xml:space="preserve"> That is what is happening. It has been going on from before I even got elected.</w:t>
      </w:r>
    </w:p>
    <w:p>
      <w:commentRangeStart w:id="288"/>
      <w:r>
        <w:t>And remember this, they spied on my campaign and they got caught. Let’s see now what happens.</w:t>
        <w:commentReference w:id="288"/>
      </w:r>
      <w:commentRangeEnd w:id="288"/>
    </w:p>
    <w:p>
      <w:commentRangeStart w:id="290"/>
      <w:r>
        <w:t>We must reclaim our Independence from the left’s repressive mandates.</w:t>
        <w:commentReference w:id="290"/>
      </w:r>
      <w:commentRangeEnd w:id="290"/>
      <w:r>
        <w:t xml:space="preserve"> </w:t>
      </w:r>
      <w:commentRangeStart w:id="292"/>
      <w:r>
        <w:t>Americans are exhausted, trying to keep up with the latest lists of approved words and phrases, and the ever more restrictive political decrees.</w:t>
        <w:commentReference w:id="292"/>
      </w:r>
      <w:commentRangeEnd w:id="292"/>
    </w:p>
    <w:p>
      <w:r>
        <w:t xml:space="preserve">Many things have a different name now, and the rules are constantly changing. The goal of cancel culture is to make Americans live in fear of being fired, expelled, shamed, humiliated, and driven from society as we know it. </w:t>
      </w:r>
      <w:commentRangeStart w:id="294"/>
      <w:r>
        <w:t>The far-left wants to coerce you into saying what you know to be false and scare you out of saying what you know to be true.</w:t>
        <w:commentReference w:id="294"/>
      </w:r>
      <w:commentRangeEnd w:id="294"/>
      <w:r>
        <w:t xml:space="preserve"> Very sad. But on November 3, you can send them a very thundering message they will never forget.</w:t>
      </w:r>
    </w:p>
    <w:p>
      <w:commentRangeStart w:id="296"/>
      <w:r>
        <w:t>Joe Biden is weak.</w:t>
        <w:commentReference w:id="296"/>
      </w:r>
      <w:commentRangeEnd w:id="296"/>
      <w:r>
        <w:t xml:space="preserve"> He takes his marching orders from liberal hypocrites who drive their cities into the ground while fleeing from the scene of the wreckage. </w:t>
      </w:r>
      <w:commentRangeStart w:id="298"/>
      <w:r>
        <w:t>The same liberals want to eliminate school choice while they enroll their children into the finest private schools in the land.</w:t>
        <w:commentReference w:id="298"/>
      </w:r>
      <w:commentRangeEnd w:id="298"/>
      <w:r>
        <w:t xml:space="preserve"> They want to open the borders while living in walled off compounds and communities and the best neighborhoods in the world. </w:t>
      </w:r>
      <w:commentRangeStart w:id="300"/>
      <w:r>
        <w:t>They want to defund the police while they have armed guards for themselves.</w:t>
        <w:commentReference w:id="300"/>
      </w:r>
      <w:commentRangeEnd w:id="300"/>
      <w:r>
        <w:t xml:space="preserve"> </w:t>
      </w:r>
      <w:commentRangeStart w:id="302"/>
      <w:r>
        <w:t>This November, we must turn the page forever on this failed political class.</w:t>
        <w:commentReference w:id="302"/>
      </w:r>
      <w:commentRangeEnd w:id="302"/>
    </w:p>
    <w:p/>
    <w:p>
      <w:r>
        <w:t>The fact is, I am here. What is the name of that building? But I’ll say it differently, the fact is, we are here and they are not. To me, one of the most beautiful buildings anywhere in the world is not a building, it is a home, as far as I am concerned. It’s not even a house, it is a home. Wonderful place with an incredible history. But it is all because of you. Together, we will write the next chapter of the great American story.</w:t>
      </w:r>
    </w:p>
    <w:p>
      <w:commentRangeStart w:id="304"/>
      <w:r>
        <w:t>Over the next four years, we will make America into the manufacturing superpower of the world.</w:t>
        <w:commentReference w:id="304"/>
      </w:r>
      <w:commentRangeEnd w:id="304"/>
      <w:r>
        <w:t xml:space="preserve"> We will expand opportunity zones. Thank you, Tim Scott.</w:t>
      </w:r>
    </w:p>
    <w:p>
      <w:commentRangeStart w:id="306"/>
      <w:r>
        <w:t>Bring home our medical supply chains, and we end our resilience for bad things, we will go right after China.</w:t>
        <w:commentReference w:id="306"/>
      </w:r>
      <w:commentRangeEnd w:id="306"/>
      <w:r>
        <w:t xml:space="preserve"> We will not rely on them one bit. </w:t>
      </w:r>
      <w:commentRangeStart w:id="308"/>
      <w:r>
        <w:t>We are taking our business out of China.</w:t>
        <w:commentReference w:id="308"/>
      </w:r>
      <w:commentRangeEnd w:id="308"/>
      <w:r>
        <w:t xml:space="preserve"> We are bringing it home. </w:t>
      </w:r>
      <w:r>
        <w:t>We want our business to come home.</w:t>
      </w:r>
    </w:p>
    <w:p>
      <w:commentRangeStart w:id="310"/>
      <w:r>
        <w:t>We will continue to reduce taxes and regulations at levels not seen before.</w:t>
        <w:commentReference w:id="310"/>
      </w:r>
      <w:commentRangeEnd w:id="310"/>
      <w:r>
        <w:t xml:space="preserve"> </w:t>
      </w:r>
      <w:commentRangeStart w:id="312"/>
      <w:r>
        <w:t>We will create 10 million jobs in the next 10 months.</w:t>
        <w:commentReference w:id="312"/>
      </w:r>
      <w:commentRangeEnd w:id="312"/>
      <w:r>
        <w:t xml:space="preserve"> And it will be higher than that. </w:t>
      </w:r>
      <w:commentRangeStart w:id="314"/>
      <w:r>
        <w:t>We will hire more police, increase penalties for assaults on law enforcement, and surge federal prosecutors into high crime communities.</w:t>
        <w:commentReference w:id="314"/>
      </w:r>
      <w:commentRangeEnd w:id="314"/>
      <w:r>
        <w:t xml:space="preserve"> </w:t>
      </w:r>
      <w:commentRangeStart w:id="316"/>
      <w:r>
        <w:t>We will ban deadly sanctuary cities and ensure federal health care is protected for American citizens, not for illegal aliens.</w:t>
        <w:commentReference w:id="316"/>
      </w:r>
      <w:commentRangeEnd w:id="316"/>
    </w:p>
    <w:p>
      <w:r>
        <w:t>We will have strong borders.</w:t>
      </w:r>
      <w:r>
        <w:t xml:space="preserve"> And I’ve said for years, without borders, we don’t have a country. We don’t have a country. </w:t>
      </w:r>
      <w:commentRangeStart w:id="318"/>
      <w:r>
        <w:t>Strike down terrorists who threaten our people and keep America out of endless and costly foreign wars.</w:t>
        <w:commentReference w:id="318"/>
      </w:r>
      <w:commentRangeEnd w:id="318"/>
      <w:r>
        <w:t xml:space="preserve"> </w:t>
      </w:r>
      <w:commentRangeStart w:id="320"/>
      <w:r>
        <w:t>We will appoint prosecutors, judges, justices who believe in enforcing the law, not enforcing their own political agenda.</w:t>
        <w:commentReference w:id="320"/>
      </w:r>
      <w:commentRangeEnd w:id="320"/>
      <w:r>
        <w:t xml:space="preserve"> Which is illegal.</w:t>
      </w:r>
    </w:p>
    <w:p>
      <w:commentRangeStart w:id="322"/>
      <w:r>
        <w:t>We will ensure equal justice for citizens of every race, religion, color, and creed.</w:t>
        <w:commentReference w:id="322"/>
      </w:r>
      <w:commentRangeEnd w:id="322"/>
      <w:r>
        <w:t xml:space="preserve"> </w:t>
      </w:r>
      <w:commentRangeStart w:id="324"/>
      <w:r>
        <w:t>We will uphold your religious liberty and defend your second amendment right to keep and bear arms.</w:t>
        <w:commentReference w:id="324"/>
      </w:r>
      <w:commentRangeEnd w:id="324"/>
      <w:r>
        <w:t xml:space="preserve"> . </w:t>
      </w:r>
      <w:commentRangeStart w:id="326"/>
      <w:r>
        <w:t>And if we don’t win, your second amendment doesn’t have a chance, I can tell you that.</w:t>
        <w:commentReference w:id="326"/>
      </w:r>
      <w:commentRangeEnd w:id="326"/>
      <w:r>
        <w:t xml:space="preserve"> I have totally protected it.</w:t>
      </w:r>
    </w:p>
    <w:p>
      <w:commentRangeStart w:id="328"/>
      <w:r>
        <w:t>We will protect Medicare and Social Security.</w:t>
        <w:commentReference w:id="328"/>
      </w:r>
      <w:commentRangeEnd w:id="328"/>
      <w:r>
        <w:t xml:space="preserve"> </w:t>
      </w:r>
      <w:commentRangeStart w:id="330"/>
      <w:r>
        <w:t>We will always and very strongly protect patients with pre-existing conditions, and that is a pledge from the entire Republican Party.</w:t>
        <w:commentReference w:id="330"/>
      </w:r>
      <w:commentRangeEnd w:id="330"/>
      <w:r>
        <w:t xml:space="preserve"> Thank you.</w:t>
      </w:r>
    </w:p>
    <w:p>
      <w:commentRangeStart w:id="332"/>
      <w:r>
        <w:t>We will end surprise medical billing, require price transparency, and further reduce the cost of prescription drugs and health insurance premiums, they are coming way down.</w:t>
        <w:commentReference w:id="332"/>
      </w:r>
      <w:commentRangeEnd w:id="332"/>
      <w:r>
        <w:t xml:space="preserve"> </w:t>
      </w:r>
      <w:commentRangeStart w:id="334"/>
      <w:r>
        <w:t>We will greatly expand energy development, continuing to remain the number one in the world, and keep America energy independent.</w:t>
        <w:commentReference w:id="334"/>
      </w:r>
      <w:commentRangeEnd w:id="334"/>
    </w:p>
    <w:p>
      <w:commentRangeStart w:id="336"/>
      <w:r>
        <w:t>And for those of you that still drive a car, look how low your gasoline bill is.</w:t>
        <w:commentReference w:id="336"/>
      </w:r>
      <w:commentRangeEnd w:id="336"/>
      <w:r>
        <w:t xml:space="preserve"> You haven’t seen that in a long time.</w:t>
      </w:r>
    </w:p>
    <w:p>
      <w:commentRangeStart w:id="338"/>
      <w:r>
        <w:t>We will win the race to 5G and build the world’s best cyber and missile defense, already under construction.</w:t>
        <w:commentReference w:id="338"/>
      </w:r>
      <w:commentRangeEnd w:id="338"/>
      <w:r>
        <w:t xml:space="preserve"> </w:t>
      </w:r>
      <w:commentRangeStart w:id="340"/>
      <w:r>
        <w:t>We will fully restore patriotic education to our schools and always protect — we will always, always protect free speech on college campuses.</w:t>
        <w:commentReference w:id="340"/>
      </w:r>
      <w:commentRangeEnd w:id="340"/>
      <w:r>
        <w:t xml:space="preserve"> </w:t>
      </w:r>
      <w:commentRangeStart w:id="342"/>
      <w:r>
        <w:t>And we put a very big penalty in if they do anything having to do with your free speech.</w:t>
        <w:commentReference w:id="342"/>
      </w:r>
      <w:commentRangeEnd w:id="342"/>
      <w:r>
        <w:t xml:space="preserve"> Colleges have to pay a tremendous, tremendous financial penalty. Again, it is amazing how open they have been lately.</w:t>
      </w:r>
    </w:p>
    <w:p>
      <w:r>
        <w:t xml:space="preserve">We will launch a new age of American ambition in space. </w:t>
      </w:r>
      <w:commentRangeStart w:id="344"/>
      <w:r>
        <w:t>America will land the first woman on the moon, and the United States will be the first nation to plant its beautiful flag on Mars.</w:t>
        <w:commentReference w:id="344"/>
      </w:r>
      <w:commentRangeEnd w:id="344"/>
    </w:p>
    <w:p>
      <w:commentRangeStart w:id="346"/>
      <w:r>
        <w:t>This is the unifying national agenda that will bring our country together.</w:t>
        <w:commentReference w:id="346"/>
      </w:r>
      <w:commentRangeEnd w:id="346"/>
      <w:r>
        <w:t xml:space="preserve"> </w:t>
      </w:r>
      <w:commentRangeStart w:id="348"/>
      <w:r>
        <w:t>So tonight, I say to all Americans, this is the most important election in the history of our country.</w:t>
        <w:commentReference w:id="348"/>
      </w:r>
      <w:commentRangeEnd w:id="348"/>
      <w:r>
        <w:t xml:space="preserve"> </w:t>
      </w:r>
      <w:commentRangeStart w:id="350"/>
      <w:r>
        <w:t>There has never been such a difference between two parties or two individuals in ideology, philosophy, or vision than there is right now.</w:t>
        <w:commentReference w:id="350"/>
      </w:r>
      <w:commentRangeEnd w:id="350"/>
    </w:p>
    <w:p>
      <w:commentRangeStart w:id="352"/>
      <w:r>
        <w:t>Our opponents believe that America is a depraved nation.</w:t>
        <w:commentReference w:id="352"/>
      </w:r>
      <w:commentRangeEnd w:id="352"/>
      <w:r>
        <w:t xml:space="preserve"> We want our sons and daughters to know the truth. </w:t>
      </w:r>
      <w:commentRangeStart w:id="354"/>
      <w:r>
        <w:t>America is the greatest and most exceptional nation in the history of the world.</w:t>
        <w:commentReference w:id="354"/>
      </w:r>
      <w:commentRangeEnd w:id="354"/>
      <w:r>
        <w:t xml:space="preserve"> </w:t>
      </w:r>
      <w:commentRangeStart w:id="356"/>
      <w:r>
        <w:t>Our country wasn’t built by cancel culture, speech codes, and crushing conformity.</w:t>
        <w:commentReference w:id="356"/>
      </w:r>
      <w:commentRangeEnd w:id="356"/>
      <w:r>
        <w:t xml:space="preserve"> </w:t>
      </w:r>
      <w:commentRangeStart w:id="358"/>
      <w:r>
        <w:t>We are not a nation of timid spirits.</w:t>
        <w:commentReference w:id="358"/>
      </w:r>
      <w:commentRangeEnd w:id="358"/>
      <w:r>
        <w:t xml:space="preserve"> </w:t>
      </w:r>
      <w:commentRangeStart w:id="360"/>
      <w:r>
        <w:t>We are a nation of fierce, proud, and independent American patriots.</w:t>
        <w:commentReference w:id="360"/>
      </w:r>
      <w:commentRangeEnd w:id="360"/>
      <w:r>
        <w:t xml:space="preserve"> </w:t>
      </w:r>
      <w:commentRangeStart w:id="362"/>
      <w:r>
        <w:t>We are a nation of pilgrims, pioneers, adventurers, explorers, and trailblazers who refuse to be tied down, held back, or in any way reigned in.</w:t>
        <w:commentReference w:id="362"/>
      </w:r>
      <w:commentRangeEnd w:id="362"/>
      <w:r>
        <w:t xml:space="preserve"> </w:t>
      </w:r>
      <w:commentRangeStart w:id="364"/>
      <w:r>
        <w:t>Americans have steel in their spines, grit in their souls, and fire in their hearts.</w:t>
        <w:commentReference w:id="364"/>
      </w:r>
      <w:commentRangeEnd w:id="364"/>
      <w:r>
        <w:t xml:space="preserve"> </w:t>
      </w:r>
      <w:commentRangeStart w:id="366"/>
      <w:r>
        <w:t>There is no one like us on Earth.</w:t>
        <w:commentReference w:id="366"/>
      </w:r>
      <w:commentRangeEnd w:id="366"/>
      <w:r>
        <w:t xml:space="preserve"> </w:t>
      </w:r>
      <w:commentRangeStart w:id="368"/>
      <w:r>
        <w:t>I want every child in America to know that you are part of the most exciting and incredible adventure in human history.</w:t>
        <w:commentReference w:id="368"/>
      </w:r>
      <w:commentRangeEnd w:id="368"/>
      <w:r>
        <w:t xml:space="preserve"> </w:t>
      </w:r>
      <w:commentRangeStart w:id="370"/>
      <w:r>
        <w:t>No matter where your family comes from, no matter your background in America, anyone can rise with hard work, devotion, and drive.</w:t>
        <w:commentReference w:id="370"/>
      </w:r>
      <w:commentRangeEnd w:id="370"/>
      <w:r>
        <w:t xml:space="preserve"> </w:t>
      </w:r>
      <w:commentRangeStart w:id="372"/>
      <w:r>
        <w:t>You can reach any goal and achieve every ambition.</w:t>
        <w:commentReference w:id="372"/>
      </w:r>
      <w:commentRangeEnd w:id="372"/>
    </w:p>
    <w:p>
      <w:r>
        <w:t>Our American ancestors sailed across the perilous ocean to build a new life on a new continent. They braved the freezing winters, crossed the raging rivers, scaled the rocky peaks, trekked the dangerous forests, and worked from dawn till dusk. These pioneers didn’t have money. They didn’t have fame. But they had each other. They loved their families, they loved their country, and they loved their God. When opportunity beckoned, they picked up their bibles, packed up their belongings, climbed into their covered wagons, and set out West for the next adventure.</w:t>
      </w:r>
    </w:p>
    <w:p/>
    <w:p>
      <w:r>
        <w:t>Ranchers and miners, cowboys and sheriffs, farmers and settlers. They pressed on past the Mississippi to stake a claim in the wild frontier. Legends were born. Wyatt Earp, Annie Oakley, Davy Crockett, and Buffalo Bill. Americans built their beautiful homesteads on the open range. Soon, they had churches and communities, then towns, and with time, great centers of industry and commerce.</w:t>
      </w:r>
    </w:p>
    <w:p>
      <w:r>
        <w:t xml:space="preserve">That is who they were. </w:t>
      </w:r>
      <w:commentRangeStart w:id="374"/>
      <w:r>
        <w:t>Americans build their future, we don’t tear down our past.</w:t>
        <w:commentReference w:id="374"/>
      </w:r>
      <w:commentRangeEnd w:id="374"/>
      <w:r>
        <w:t xml:space="preserve"> </w:t>
      </w:r>
      <w:commentRangeStart w:id="376"/>
      <w:r>
        <w:t>We are the nation that won a revolution, toppled tyranny and fascism, and delivered millions into freedom.</w:t>
        <w:commentReference w:id="376"/>
      </w:r>
      <w:commentRangeEnd w:id="376"/>
      <w:r>
        <w:t xml:space="preserve"> We laid down the railroads, built the great ships, raised up the skyscrapers, revolutionized industry, and sparked a new age of scientific discovery. We set the trends in art and music, radio and film, sport and literature. </w:t>
      </w:r>
      <w:commentRangeStart w:id="378"/>
      <w:r>
        <w:t>And we did it with style and confidence and flair because that is who we are.</w:t>
        <w:commentReference w:id="378"/>
      </w:r>
      <w:commentRangeEnd w:id="378"/>
    </w:p>
    <w:p>
      <w:commentRangeStart w:id="380"/>
      <w:r>
        <w:t>Whenever our way of life was threatened, our heroes answered the call, from Yorktown to Gettysburg, from Normandy to Iwo Jima.</w:t>
        <w:commentReference w:id="380"/>
      </w:r>
      <w:commentRangeEnd w:id="380"/>
      <w:r>
        <w:t xml:space="preserve"> </w:t>
      </w:r>
      <w:commentRangeStart w:id="382"/>
      <w:r>
        <w:t>American patriots raced into cannon blasts, bullets, and bayonets to rescue American liberty.</w:t>
        <w:commentReference w:id="382"/>
      </w:r>
      <w:commentRangeEnd w:id="382"/>
      <w:r>
        <w:t xml:space="preserve"> They had no fear, but America did not stop there. We looked into the sky and kept pressing onward.</w:t>
      </w:r>
    </w:p>
    <w:p>
      <w:r>
        <w:t>We built a 6 million pound rocket and launched it thousands of miles into space. We did it so two brave patriots could stand tall and salute our wondrous American flag planted on the face of the moon.</w:t>
      </w:r>
    </w:p>
    <w:p>
      <w:commentRangeStart w:id="384"/>
      <w:r>
        <w:t>For America, nothing is impossible.</w:t>
        <w:commentReference w:id="384"/>
      </w:r>
      <w:commentRangeEnd w:id="384"/>
    </w:p>
    <w:p>
      <w:commentRangeStart w:id="386"/>
      <w:r>
        <w:t>Over the next four years, we will prove worthy of this magnificent legacy.</w:t>
        <w:commentReference w:id="386"/>
      </w:r>
      <w:commentRangeEnd w:id="386"/>
      <w:r>
        <w:t xml:space="preserve"> We will reach stunning new heights, and we will show the world that for America there is a dream, and it is not beyond your reach. Together, we are unstoppable. Together, we are unbeatable. Because </w:t>
      </w:r>
      <w:commentRangeStart w:id="388"/>
      <w:r>
        <w:t>together, we are the proud citizens of the United States of America.</w:t>
        <w:commentReference w:id="388"/>
      </w:r>
      <w:commentRangeEnd w:id="388"/>
    </w:p>
    <w:p>
      <w:commentRangeStart w:id="390"/>
      <w:r>
        <w:t>On November 3, we will make America safer. We will make America stronger. We will make America prouder. And we will make America greater than ever before.</w:t>
        <w:commentReference w:id="390"/>
      </w:r>
      <w:commentRangeEnd w:id="390"/>
      <w:r>
        <w:t xml:space="preserve"> </w:t>
      </w:r>
      <w:r>
        <w:t>I am very proud to be the nominee of the Republican Party.</w:t>
      </w:r>
    </w:p>
    <w:p>
      <w:r>
        <w:t>I love you all. God bless you, and God bless America.</w:t>
      </w:r>
    </w:p>
    <w:sectPr w:rsidR="00FC693F" w:rsidRPr="0006063C"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6-10T01:43:02.658282" w:id="0" w:author="ChatGPT">
    <w:p>
      <w:r>
        <w:t>bandwagon (confidence: 0.8), exaggeration (confidence: 0.7)</w:t>
      </w:r>
    </w:p>
  </w:comment>
  <w:comment w:initials="pd" w:date="2023-06-10T01:43:02.659858" w:id="2" w:author="ChatGPT">
    <w:p>
      <w:r>
        <w:t>exaggeration (confidence: 0.7)</w:t>
      </w:r>
    </w:p>
  </w:comment>
  <w:comment w:initials="pd" w:date="2023-06-10T01:43:02.660352" w:id="4" w:author="ChatGPT">
    <w:p>
      <w:r>
        <w:t>glittering generalities (confidence: 0.8)</w:t>
      </w:r>
    </w:p>
  </w:comment>
  <w:comment w:initials="pd" w:date="2023-06-10T01:43:02.660933" w:id="6" w:author="ChatGPT">
    <w:p>
      <w:r>
        <w:t>emotional words (confidence: 0.7)</w:t>
      </w:r>
    </w:p>
  </w:comment>
  <w:comment w:initials="pd" w:date="2023-06-10T01:43:02.661322" w:id="8" w:author="ChatGPT">
    <w:p>
      <w:r>
        <w:t>appeal to emotions (confidence: 0.8)</w:t>
      </w:r>
    </w:p>
  </w:comment>
  <w:comment w:initials="pd" w:date="2023-06-10T01:43:02.661575" w:id="10" w:author="ChatGPT">
    <w:p>
      <w:r>
        <w:t>testimonial (confidence: 0.8)</w:t>
      </w:r>
    </w:p>
  </w:comment>
  <w:comment w:initials="pd" w:date="2023-06-10T01:43:02.661832" w:id="12" w:author="ChatGPT">
    <w:p>
      <w:r>
        <w:t>appeal to emotions (confidence: 0.7)</w:t>
      </w:r>
    </w:p>
  </w:comment>
  <w:comment w:initials="pd" w:date="2023-06-10T01:43:02.662113" w:id="14" w:author="ChatGPT">
    <w:p>
      <w:r>
        <w:t>glittering generalities (confidence: 0.7), testimonial (confidence: 0.8)</w:t>
      </w:r>
    </w:p>
  </w:comment>
  <w:comment w:initials="pd" w:date="2023-06-10T01:43:02.662361" w:id="16" w:author="ChatGPT">
    <w:p>
      <w:r>
        <w:t>testimonial (confidence: 0.7)</w:t>
      </w:r>
    </w:p>
  </w:comment>
  <w:comment w:initials="pd" w:date="2023-06-10T01:43:02.662591" w:id="18" w:author="ChatGPT">
    <w:p>
      <w:r>
        <w:t>emotional words (confidence: 0.7), glittering generalities (confidence: 0.8)</w:t>
      </w:r>
    </w:p>
  </w:comment>
  <w:comment w:initials="pd" w:date="2023-06-10T01:43:02.662977" w:id="20" w:author="ChatGPT">
    <w:p>
      <w:r>
        <w:t>exaggeration (confidence: 0.7)</w:t>
      </w:r>
    </w:p>
  </w:comment>
  <w:comment w:initials="pd" w:date="2023-06-10T01:43:02.663205" w:id="22" w:author="ChatGPT">
    <w:p>
      <w:r>
        <w:t>plain folks (confidence: 0.7)</w:t>
      </w:r>
    </w:p>
  </w:comment>
  <w:comment w:initials="pd" w:date="2023-06-10T01:43:02.663478" w:id="24" w:author="ChatGPT">
    <w:p>
      <w:r>
        <w:t>emotional words (confidence: 0.7)</w:t>
      </w:r>
    </w:p>
  </w:comment>
  <w:comment w:initials="pd" w:date="2023-06-10T01:43:02.663718" w:id="26" w:author="ChatGPT">
    <w:p>
      <w:r>
        <w:t>appeal to values (confidence: 0.7)</w:t>
      </w:r>
    </w:p>
  </w:comment>
  <w:comment w:initials="pd" w:date="2023-06-10T01:43:02.664063" w:id="28" w:author="ChatGPT">
    <w:p>
      <w:r>
        <w:t>metaphor (confidence: 0.7)</w:t>
      </w:r>
    </w:p>
  </w:comment>
  <w:comment w:initials="pd" w:date="2023-06-10T01:43:02.664313" w:id="30" w:author="ChatGPT">
    <w:p>
      <w:r>
        <w:t>glittering generalities (confidence: 0.8)</w:t>
      </w:r>
    </w:p>
  </w:comment>
  <w:comment w:initials="pd" w:date="2023-06-10T01:43:02.664585" w:id="32" w:author="ChatGPT">
    <w:p>
      <w:r>
        <w:t>testimonial (confidence: 0.8)</w:t>
      </w:r>
    </w:p>
  </w:comment>
  <w:comment w:initials="pd" w:date="2023-06-10T01:43:02.664821" w:id="34" w:author="ChatGPT">
    <w:p>
      <w:r>
        <w:t>testimonial (confidence: 0.8)</w:t>
      </w:r>
    </w:p>
  </w:comment>
  <w:comment w:initials="pd" w:date="2023-06-10T01:43:02.665095" w:id="36" w:author="ChatGPT">
    <w:p>
      <w:r>
        <w:t>testimonial (confidence: 0.7)</w:t>
      </w:r>
    </w:p>
  </w:comment>
  <w:comment w:initials="pd" w:date="2023-06-10T01:43:02.665344" w:id="38" w:author="ChatGPT">
    <w:p>
      <w:r>
        <w:t>testimonial (confidence: 0.8), emotional words (confidence: 0.7)</w:t>
      </w:r>
    </w:p>
  </w:comment>
  <w:comment w:initials="pd" w:date="2023-06-10T01:43:02.665640" w:id="40" w:author="ChatGPT">
    <w:p>
      <w:r>
        <w:t>testimonial (confidence: 0.7)</w:t>
      </w:r>
    </w:p>
  </w:comment>
  <w:comment w:initials="pd" w:date="2023-06-10T01:43:02.666167" w:id="42" w:author="ChatGPT">
    <w:p>
      <w:r>
        <w:t>credibility (confidence: 0.8)</w:t>
      </w:r>
    </w:p>
  </w:comment>
  <w:comment w:initials="pd" w:date="2023-06-10T01:43:02.666636" w:id="44" w:author="ChatGPT">
    <w:p>
      <w:r>
        <w:t>appeal to values (confidence: 0.9)</w:t>
      </w:r>
    </w:p>
  </w:comment>
  <w:comment w:initials="pd" w:date="2023-06-10T01:43:02.667034" w:id="46" w:author="ChatGPT">
    <w:p>
      <w:r>
        <w:t>glittering generality (confidence: 0.8)</w:t>
      </w:r>
    </w:p>
  </w:comment>
  <w:comment w:initials="pd" w:date="2023-06-10T01:43:02.667428" w:id="48" w:author="ChatGPT">
    <w:p>
      <w:r>
        <w:t>glittering generality (confidence: 0.8)</w:t>
      </w:r>
    </w:p>
  </w:comment>
  <w:comment w:initials="pd" w:date="2023-06-10T01:43:02.667724" w:id="50" w:author="ChatGPT">
    <w:p>
      <w:r>
        <w:t>appeal to fear (confidence: 0.8)</w:t>
      </w:r>
    </w:p>
  </w:comment>
  <w:comment w:initials="pd" w:date="2023-06-10T01:43:02.668231" w:id="52" w:author="ChatGPT">
    <w:p>
      <w:r>
        <w:t>polarization (confidence: 0.8)</w:t>
      </w:r>
    </w:p>
  </w:comment>
  <w:comment w:initials="pd" w:date="2023-06-10T01:43:02.668603" w:id="54" w:author="ChatGPT">
    <w:p>
      <w:r>
        <w:t>labeling (confidence: 0.8)</w:t>
      </w:r>
    </w:p>
  </w:comment>
  <w:comment w:initials="pd" w:date="2023-06-10T01:43:02.668898" w:id="56" w:author="ChatGPT">
    <w:p>
      <w:r>
        <w:t>polarization (confidence: 0.8)</w:t>
      </w:r>
    </w:p>
  </w:comment>
  <w:comment w:initials="pd" w:date="2023-06-10T01:43:02.669156" w:id="58" w:author="ChatGPT">
    <w:p>
      <w:r>
        <w:t>polarization (confidence: 0.8)</w:t>
      </w:r>
    </w:p>
  </w:comment>
  <w:comment w:initials="pd" w:date="2023-06-10T01:43:02.669774" w:id="60" w:author="ChatGPT">
    <w:p>
      <w:r>
        <w:t>polarization (confidence: 0.8)</w:t>
      </w:r>
    </w:p>
  </w:comment>
  <w:comment w:initials="pd" w:date="2023-06-10T01:43:02.670295" w:id="62" w:author="ChatGPT">
    <w:p>
      <w:r>
        <w:t>demonization (confidence: 0.8)</w:t>
      </w:r>
    </w:p>
  </w:comment>
  <w:comment w:initials="pd" w:date="2023-06-10T01:43:02.670728" w:id="64" w:author="ChatGPT">
    <w:p>
      <w:r>
        <w:t>exclusion (confidence: 0.8)</w:t>
      </w:r>
    </w:p>
  </w:comment>
  <w:comment w:initials="pd" w:date="2023-06-10T01:43:02.670973" w:id="66" w:author="ChatGPT">
    <w:p>
      <w:r>
        <w:t>exclusion (confidence: 0.8)</w:t>
      </w:r>
    </w:p>
  </w:comment>
  <w:comment w:initials="pd" w:date="2023-06-10T01:43:02.671242" w:id="68" w:author="ChatGPT">
    <w:p>
      <w:r>
        <w:t>appeal to values (confidence: 0.9)</w:t>
      </w:r>
    </w:p>
  </w:comment>
  <w:comment w:initials="pd" w:date="2023-06-10T01:43:02.671545" w:id="70" w:author="ChatGPT">
    <w:p>
      <w:r>
        <w:t>criticizing the opposition (confidence: 0.8)</w:t>
      </w:r>
    </w:p>
  </w:comment>
  <w:comment w:initials="pd" w:date="2023-06-10T01:43:02.671842" w:id="72" w:author="ChatGPT">
    <w:p>
      <w:r>
        <w:t>labeling (confidence: 0.8)</w:t>
      </w:r>
    </w:p>
  </w:comment>
  <w:comment w:initials="pd" w:date="2023-06-10T01:43:02.672124" w:id="74" w:author="ChatGPT">
    <w:p>
      <w:r>
        <w:t>criticizing the opposition (confidence: 0.8)</w:t>
      </w:r>
    </w:p>
  </w:comment>
  <w:comment w:initials="pd" w:date="2023-06-10T01:43:02.672465" w:id="76" w:author="ChatGPT">
    <w:p>
      <w:r>
        <w:t>criticizing the opposition (confidence: 0.8)</w:t>
      </w:r>
    </w:p>
  </w:comment>
  <w:comment w:initials="pd" w:date="2023-06-10T01:43:02.672828" w:id="78" w:author="ChatGPT">
    <w:p>
      <w:r>
        <w:t>credibility (confidence: 0.8)</w:t>
      </w:r>
    </w:p>
  </w:comment>
  <w:comment w:initials="pd" w:date="2023-06-10T01:43:02.673124" w:id="80" w:author="ChatGPT">
    <w:p>
      <w:r>
        <w:t>credibility (confidence: 0.8)</w:t>
      </w:r>
    </w:p>
  </w:comment>
  <w:comment w:initials="pd" w:date="2023-06-10T01:43:02.673431" w:id="82" w:author="ChatGPT">
    <w:p>
      <w:r>
        <w:t>none (confidence: 1.0)</w:t>
      </w:r>
    </w:p>
  </w:comment>
  <w:comment w:initials="pd" w:date="2023-06-10T01:43:02.673823" w:id="84" w:author="ChatGPT">
    <w:p>
      <w:r>
        <w:t>rallying around the flag (confidence: 0.9)</w:t>
      </w:r>
    </w:p>
  </w:comment>
  <w:comment w:initials="pd" w:date="2023-06-10T01:43:02.674463" w:id="86" w:author="ChatGPT">
    <w:p>
      <w:r>
        <w:t>victimization (confidence: 0.8)</w:t>
      </w:r>
    </w:p>
  </w:comment>
  <w:comment w:initials="pd" w:date="2023-06-10T01:43:02.674858" w:id="88" w:author="ChatGPT">
    <w:p>
      <w:r>
        <w:t>exaggeration (confidence: 0.7)</w:t>
      </w:r>
    </w:p>
  </w:comment>
  <w:comment w:initials="pd" w:date="2023-06-10T01:43:02.675504" w:id="90" w:author="ChatGPT">
    <w:p>
      <w:r>
        <w:t>exaggeration (confidence: 0.8)</w:t>
      </w:r>
    </w:p>
  </w:comment>
  <w:comment w:initials="pd" w:date="2023-06-10T01:43:02.675909" w:id="92" w:author="ChatGPT">
    <w:p>
      <w:r>
        <w:t>exaggeration (confidence: 0.9)</w:t>
      </w:r>
    </w:p>
  </w:comment>
  <w:comment w:initials="pd" w:date="2023-06-10T01:43:02.676274" w:id="94" w:author="ChatGPT">
    <w:p>
      <w:r>
        <w:t>appeal to values (confidence: 0.7)</w:t>
      </w:r>
    </w:p>
  </w:comment>
  <w:comment w:initials="pd" w:date="2023-06-10T01:43:02.676563" w:id="96" w:author="ChatGPT">
    <w:p>
      <w:r>
        <w:t>victimization (confidence: 0.8)</w:t>
      </w:r>
    </w:p>
  </w:comment>
  <w:comment w:initials="pd" w:date="2023-06-10T01:43:02.676823" w:id="98" w:author="ChatGPT">
    <w:p>
      <w:r>
        <w:t>exaggeration (confidence: 0.7)</w:t>
      </w:r>
    </w:p>
  </w:comment>
  <w:comment w:initials="pd" w:date="2023-06-10T01:43:02.677168" w:id="100" w:author="ChatGPT">
    <w:p>
      <w:r>
        <w:t>exaggeration (confidence: 0.9)</w:t>
      </w:r>
    </w:p>
  </w:comment>
  <w:comment w:initials="pd" w:date="2023-06-10T01:43:02.677482" w:id="102" w:author="ChatGPT">
    <w:p>
      <w:r>
        <w:t>exaggeration (confidence: 0.9)</w:t>
      </w:r>
    </w:p>
  </w:comment>
  <w:comment w:initials="pd" w:date="2023-06-10T01:43:02.678054" w:id="104" w:author="ChatGPT">
    <w:p>
      <w:r>
        <w:t>appeal to emotions (confidence: 0.7)</w:t>
      </w:r>
    </w:p>
  </w:comment>
  <w:comment w:initials="pd" w:date="2023-06-10T01:43:02.678435" w:id="106" w:author="ChatGPT">
    <w:p>
      <w:r>
        <w:t>exaggeration (confidence: 0.8)</w:t>
      </w:r>
    </w:p>
  </w:comment>
  <w:comment w:initials="pd" w:date="2023-06-10T01:43:02.678945" w:id="108" w:author="ChatGPT">
    <w:p>
      <w:r>
        <w:t>exaggeration (confidence: 0.9)</w:t>
      </w:r>
    </w:p>
  </w:comment>
  <w:comment w:initials="pd" w:date="2023-06-10T01:43:02.679302" w:id="110" w:author="ChatGPT">
    <w:p>
      <w:r>
        <w:t>appeal to emotion (confidence: 0.8)</w:t>
      </w:r>
    </w:p>
  </w:comment>
  <w:comment w:initials="pd" w:date="2023-06-10T01:43:02.679582" w:id="112" w:author="ChatGPT">
    <w:p>
      <w:r>
        <w:t>bandwagon (confidence: 0.7)</w:t>
      </w:r>
    </w:p>
  </w:comment>
  <w:comment w:initials="pd" w:date="2023-06-10T01:43:02.679988" w:id="114" w:author="ChatGPT">
    <w:p>
      <w:r>
        <w:t>false comparison (confidence: 0.8)</w:t>
      </w:r>
    </w:p>
  </w:comment>
  <w:comment w:initials="pd" w:date="2023-06-10T01:43:02.680479" w:id="116" w:author="ChatGPT">
    <w:p>
      <w:r>
        <w:t>appeal to emotion (confidence: 0.7)</w:t>
      </w:r>
    </w:p>
  </w:comment>
  <w:comment w:initials="pd" w:date="2023-06-10T01:43:02.681169" w:id="118" w:author="ChatGPT">
    <w:p>
      <w:r>
        <w:t>exaggeration (confidence: 0.9)</w:t>
      </w:r>
    </w:p>
  </w:comment>
  <w:comment w:initials="pd" w:date="2023-06-10T01:43:02.681981" w:id="120" w:author="ChatGPT">
    <w:p>
      <w:r>
        <w:t>labeling (confidence: 0.7)</w:t>
      </w:r>
    </w:p>
  </w:comment>
  <w:comment w:initials="pd" w:date="2023-06-10T01:43:02.683286" w:id="122" w:author="ChatGPT">
    <w:p>
      <w:r>
        <w:t>bandwagon (confidence: 0.7)</w:t>
      </w:r>
    </w:p>
  </w:comment>
  <w:comment w:initials="pd" w:date="2023-06-10T01:43:02.683725" w:id="124" w:author="ChatGPT">
    <w:p>
      <w:r>
        <w:t>bandwagon (confidence: 0.7)</w:t>
      </w:r>
    </w:p>
  </w:comment>
  <w:comment w:initials="pd" w:date="2023-06-10T01:43:02.684291" w:id="126" w:author="ChatGPT">
    <w:p>
      <w:r>
        <w:t>labeling (confidence: 0.7)</w:t>
      </w:r>
    </w:p>
  </w:comment>
  <w:comment w:initials="pd" w:date="2023-06-10T01:43:02.684880" w:id="128" w:author="ChatGPT">
    <w:p>
      <w:r>
        <w:t>exaggeration (confidence: 0.9)</w:t>
      </w:r>
    </w:p>
  </w:comment>
  <w:comment w:initials="pd" w:date="2023-06-10T01:43:02.685239" w:id="130" w:author="ChatGPT">
    <w:p>
      <w:r>
        <w:t>emotional appeal (confidence: 0.7)</w:t>
      </w:r>
    </w:p>
  </w:comment>
  <w:comment w:initials="pd" w:date="2023-06-10T01:43:02.685639" w:id="132" w:author="ChatGPT">
    <w:p>
      <w:r>
        <w:t>false comparison (confidence: 0.8)</w:t>
      </w:r>
    </w:p>
  </w:comment>
  <w:comment w:initials="pd" w:date="2023-06-10T01:43:02.685937" w:id="134" w:author="ChatGPT">
    <w:p>
      <w:r>
        <w:t>name calling (confidence: 0.7)</w:t>
      </w:r>
    </w:p>
  </w:comment>
  <w:comment w:initials="pd" w:date="2023-06-10T01:43:02.686261" w:id="136" w:author="ChatGPT">
    <w:p>
      <w:r>
        <w:t>demonization (confidence: 0.7)</w:t>
      </w:r>
    </w:p>
  </w:comment>
  <w:comment w:initials="pd" w:date="2023-06-10T01:43:02.686542" w:id="138" w:author="ChatGPT">
    <w:p>
      <w:r>
        <w:t>name calling (confidence: 0.7)</w:t>
      </w:r>
    </w:p>
  </w:comment>
  <w:comment w:initials="pd" w:date="2023-06-10T01:43:02.686932" w:id="140" w:author="ChatGPT">
    <w:p>
      <w:r>
        <w:t>false cause (confidence: 0.7)</w:t>
      </w:r>
    </w:p>
  </w:comment>
  <w:comment w:initials="pd" w:date="2023-06-10T01:43:02.687272" w:id="142" w:author="ChatGPT">
    <w:p>
      <w:r>
        <w:t>appeal to emotion (confidence: 0.8)</w:t>
      </w:r>
    </w:p>
  </w:comment>
  <w:comment w:initials="pd" w:date="2023-06-10T01:43:02.687584" w:id="144" w:author="ChatGPT">
    <w:p>
      <w:r>
        <w:t>demonization (confidence: 0.7)</w:t>
      </w:r>
    </w:p>
  </w:comment>
  <w:comment w:initials="pd" w:date="2023-06-10T01:43:02.688104" w:id="146" w:author="ChatGPT">
    <w:p>
      <w:r>
        <w:t>emotional appeal (confidence: 0.7)</w:t>
      </w:r>
    </w:p>
  </w:comment>
  <w:comment w:initials="pd" w:date="2023-06-10T01:43:02.688463" w:id="148" w:author="ChatGPT">
    <w:p>
      <w:r>
        <w:t>demonization (confidence: 0.7)</w:t>
      </w:r>
    </w:p>
  </w:comment>
  <w:comment w:initials="pd" w:date="2023-06-10T01:43:02.688919" w:id="150" w:author="ChatGPT">
    <w:p>
      <w:r>
        <w:t>demonization (confidence: 0.7)</w:t>
      </w:r>
    </w:p>
  </w:comment>
  <w:comment w:initials="pd" w:date="2023-06-10T01:43:02.689292" w:id="152" w:author="ChatGPT">
    <w:p>
      <w:r>
        <w:t>demonization (confidence: 0.7)</w:t>
      </w:r>
    </w:p>
  </w:comment>
  <w:comment w:initials="pd" w:date="2023-06-10T01:43:02.689568" w:id="154" w:author="ChatGPT">
    <w:p>
      <w:r>
        <w:t>demonization (confidence: 0.7)</w:t>
      </w:r>
    </w:p>
  </w:comment>
  <w:comment w:initials="pd" w:date="2023-06-10T01:43:02.689875" w:id="156" w:author="ChatGPT">
    <w:p>
      <w:r>
        <w:t>demonization (confidence: 0.7)</w:t>
      </w:r>
    </w:p>
  </w:comment>
  <w:comment w:initials="pd" w:date="2023-06-10T01:43:02.690169" w:id="158" w:author="ChatGPT">
    <w:p>
      <w:r>
        <w:t>demonization (confidence: 0.7)</w:t>
      </w:r>
    </w:p>
  </w:comment>
  <w:comment w:initials="pd" w:date="2023-06-10T01:43:02.690504" w:id="160" w:author="ChatGPT">
    <w:p>
      <w:r>
        <w:t>false cause (confidence: 0.7)</w:t>
      </w:r>
    </w:p>
  </w:comment>
  <w:comment w:initials="pd" w:date="2023-06-10T01:43:02.690918" w:id="162" w:author="ChatGPT">
    <w:p>
      <w:r>
        <w:t>fear (confidence: 0.8)</w:t>
      </w:r>
    </w:p>
  </w:comment>
  <w:comment w:initials="pd" w:date="2023-06-10T01:43:02.691404" w:id="164" w:author="ChatGPT">
    <w:p>
      <w:r>
        <w:t>blame (confidence: 0.7)</w:t>
      </w:r>
    </w:p>
  </w:comment>
  <w:comment w:initials="pd" w:date="2023-06-10T01:43:02.691748" w:id="166" w:author="ChatGPT">
    <w:p>
      <w:r>
        <w:t>appeal to authority (confidence: 0.9)</w:t>
      </w:r>
    </w:p>
  </w:comment>
  <w:comment w:initials="pd" w:date="2023-06-10T01:43:02.692078" w:id="168" w:author="ChatGPT">
    <w:p>
      <w:r>
        <w:t>personal anecdote (confidence: 0.7), emotional appeal (confidence: 0.8)</w:t>
      </w:r>
    </w:p>
  </w:comment>
  <w:comment w:initials="pd" w:date="2023-06-10T01:43:02.692929" w:id="170" w:author="ChatGPT">
    <w:p>
      <w:r>
        <w:t>comparison (confidence: 0.7)</w:t>
      </w:r>
    </w:p>
  </w:comment>
  <w:comment w:initials="pd" w:date="2023-06-10T01:43:02.693566" w:id="172" w:author="ChatGPT">
    <w:p>
      <w:r>
        <w:t>ad hominem (confidence: 0.7)</w:t>
      </w:r>
    </w:p>
  </w:comment>
  <w:comment w:initials="pd" w:date="2023-06-10T01:43:02.694240" w:id="174" w:author="ChatGPT">
    <w:p>
      <w:r>
        <w:t>scapegoating (confidence: 0.7)</w:t>
      </w:r>
    </w:p>
  </w:comment>
  <w:comment w:initials="pd" w:date="2023-06-10T01:43:02.694910" w:id="176" w:author="ChatGPT">
    <w:p>
      <w:r>
        <w:t>fear (confidence: 0.8)</w:t>
      </w:r>
    </w:p>
  </w:comment>
  <w:comment w:initials="pd" w:date="2023-06-10T01:43:02.695383" w:id="178" w:author="ChatGPT">
    <w:p>
      <w:r>
        <w:t>fear (confidence: 0.7)</w:t>
      </w:r>
    </w:p>
  </w:comment>
  <w:comment w:initials="pd" w:date="2023-06-10T01:43:02.695709" w:id="180" w:author="ChatGPT">
    <w:p>
      <w:r>
        <w:t>misrepresentation (confidence: 0.9)</w:t>
      </w:r>
    </w:p>
  </w:comment>
  <w:comment w:initials="pd" w:date="2023-06-10T01:43:02.696185" w:id="182" w:author="ChatGPT">
    <w:p>
      <w:r>
        <w:t>polarization (confidence: 0.7)</w:t>
      </w:r>
    </w:p>
  </w:comment>
  <w:comment w:initials="pd" w:date="2023-06-10T01:43:02.696593" w:id="184" w:author="ChatGPT">
    <w:p>
      <w:r>
        <w:t>repetition (confidence: 0.7)</w:t>
      </w:r>
    </w:p>
  </w:comment>
  <w:comment w:initials="pd" w:date="2023-06-10T01:43:02.696957" w:id="186" w:author="ChatGPT">
    <w:p>
      <w:r>
        <w:t>exaggeration (confidence: 0.9)</w:t>
      </w:r>
    </w:p>
  </w:comment>
  <w:comment w:initials="pd" w:date="2023-06-10T01:43:02.697322" w:id="188" w:author="ChatGPT">
    <w:p>
      <w:r>
        <w:t>misrepresentation (confidence: 0.8)</w:t>
      </w:r>
    </w:p>
  </w:comment>
  <w:comment w:initials="pd" w:date="2023-06-10T01:43:02.697733" w:id="190" w:author="ChatGPT">
    <w:p>
      <w:r>
        <w:t>misrepresentation (confidence: 0.8)</w:t>
      </w:r>
    </w:p>
  </w:comment>
  <w:comment w:initials="pd" w:date="2023-06-10T01:43:02.698067" w:id="192" w:author="ChatGPT">
    <w:p>
      <w:r>
        <w:t>fear (confidence: 0.7), misrepresentation (confidence: 0.8)</w:t>
      </w:r>
    </w:p>
  </w:comment>
  <w:comment w:initials="pd" w:date="2023-06-10T01:43:02.698601" w:id="194" w:author="ChatGPT">
    <w:p>
      <w:r>
        <w:t>labeling (confidence: 0.7)</w:t>
      </w:r>
    </w:p>
  </w:comment>
  <w:comment w:initials="pd" w:date="2023-06-10T01:43:02.698988" w:id="196" w:author="ChatGPT">
    <w:p>
      <w:r>
        <w:t>fear (confidence: 0.8), exaggeration (confidence: 0.8)</w:t>
      </w:r>
    </w:p>
  </w:comment>
  <w:comment w:initials="pd" w:date="2023-06-10T01:43:02.699312" w:id="198" w:author="ChatGPT">
    <w:p>
      <w:r>
        <w:t>fear (confidence: 0.7)</w:t>
      </w:r>
    </w:p>
  </w:comment>
  <w:comment w:initials="pd" w:date="2023-06-10T01:43:02.699681" w:id="200" w:author="ChatGPT">
    <w:p>
      <w:r>
        <w:t>causation without correlation (confidence: 0.8)</w:t>
      </w:r>
    </w:p>
  </w:comment>
  <w:comment w:initials="pd" w:date="2023-06-10T01:43:02.700027" w:id="202" w:author="ChatGPT">
    <w:p>
      <w:r>
        <w:t>misrepresentation (confidence: 0.7)</w:t>
      </w:r>
    </w:p>
  </w:comment>
  <w:comment w:initials="pd" w:date="2023-06-10T01:43:02.700437" w:id="204" w:author="ChatGPT">
    <w:p>
      <w:r>
        <w:t>labeling (confidence: 0.9)</w:t>
      </w:r>
    </w:p>
  </w:comment>
  <w:comment w:initials="pd" w:date="2023-06-10T01:43:02.700867" w:id="206" w:author="ChatGPT">
    <w:p>
      <w:r>
        <w:t>polarization (confidence: 0.7), fear-mongering (confidence: 0.8)</w:t>
      </w:r>
    </w:p>
  </w:comment>
  <w:comment w:initials="pd" w:date="2023-06-10T01:43:02.701920" w:id="208" w:author="ChatGPT">
    <w:p>
      <w:r>
        <w:t>labeling (confidence: 0.9), fear-mongering (confidence: 0.7)</w:t>
      </w:r>
    </w:p>
  </w:comment>
  <w:comment w:initials="pd" w:date="2023-06-10T01:43:02.702856" w:id="210" w:author="ChatGPT">
    <w:p>
      <w:r>
        <w:t>fear-mongering (confidence: 0.8)</w:t>
      </w:r>
    </w:p>
  </w:comment>
  <w:comment w:initials="pd" w:date="2023-06-10T01:43:02.704326" w:id="212" w:author="ChatGPT">
    <w:p>
      <w:r>
        <w:t>fear-mongering (confidence: 0.8)</w:t>
      </w:r>
    </w:p>
  </w:comment>
  <w:comment w:initials="pd" w:date="2023-06-10T01:43:02.704950" w:id="214" w:author="ChatGPT">
    <w:p>
      <w:r>
        <w:t>polarization (confidence: 0.7)</w:t>
      </w:r>
    </w:p>
  </w:comment>
  <w:comment w:initials="pd" w:date="2023-06-10T01:43:02.705369" w:id="216" w:author="ChatGPT">
    <w:p>
      <w:r>
        <w:t>labeling (confidence: 0.8), polarization (confidence: 0.7)</w:t>
      </w:r>
    </w:p>
  </w:comment>
  <w:comment w:initials="pd" w:date="2023-06-10T01:43:02.705744" w:id="218" w:author="ChatGPT">
    <w:p>
      <w:r>
        <w:t>appeal to values (confidence: 0.8), emotional appeal (confidence: 0.7), loaded language (confidence: 0.9)</w:t>
      </w:r>
    </w:p>
  </w:comment>
  <w:comment w:initials="pd" w:date="2023-06-10T01:43:02.706144" w:id="220" w:author="ChatGPT">
    <w:p>
      <w:r>
        <w:t>fear-mongering (confidence: 0.8)</w:t>
      </w:r>
    </w:p>
  </w:comment>
  <w:comment w:initials="pd" w:date="2023-06-10T01:43:02.706508" w:id="222" w:author="ChatGPT">
    <w:p>
      <w:r>
        <w:t>fear-mongering (confidence: 0.9)</w:t>
      </w:r>
    </w:p>
  </w:comment>
  <w:comment w:initials="pd" w:date="2023-06-10T01:43:02.706855" w:id="224" w:author="ChatGPT">
    <w:p>
      <w:r>
        <w:t>labeling (confidence: 0.8)</w:t>
      </w:r>
    </w:p>
  </w:comment>
  <w:comment w:initials="pd" w:date="2023-06-10T01:43:02.707254" w:id="226" w:author="ChatGPT">
    <w:p>
      <w:r>
        <w:t>fear-mongering (confidence: 0.8)</w:t>
      </w:r>
    </w:p>
  </w:comment>
  <w:comment w:initials="pd" w:date="2023-06-10T01:43:02.707630" w:id="228" w:author="ChatGPT">
    <w:p>
      <w:r>
        <w:t>fear-mongering (confidence: 0.8)</w:t>
      </w:r>
    </w:p>
  </w:comment>
  <w:comment w:initials="pd" w:date="2023-06-10T01:43:02.707975" w:id="230" w:author="ChatGPT">
    <w:p>
      <w:r>
        <w:t>polarization (confidence: 0.7)</w:t>
      </w:r>
    </w:p>
  </w:comment>
  <w:comment w:initials="pd" w:date="2023-06-10T01:43:02.708330" w:id="232" w:author="ChatGPT">
    <w:p>
      <w:r>
        <w:t>polarization (confidence: 0.7), loaded language (confidence: 0.8)</w:t>
      </w:r>
    </w:p>
  </w:comment>
  <w:comment w:initials="pd" w:date="2023-06-10T01:43:02.708939" w:id="234" w:author="ChatGPT">
    <w:p>
      <w:r>
        <w:t>fear-mongering (confidence: 0.9), polarization (confidence: 0.7)</w:t>
      </w:r>
    </w:p>
  </w:comment>
  <w:comment w:initials="pd" w:date="2023-06-10T01:43:02.709498" w:id="236" w:author="ChatGPT">
    <w:p>
      <w:r>
        <w:t>appeal to emotion (confidence: 0.9)</w:t>
      </w:r>
    </w:p>
  </w:comment>
  <w:comment w:initials="pd" w:date="2023-06-10T01:43:02.710039" w:id="238" w:author="ChatGPT">
    <w:p>
      <w:r>
        <w:t>simplification (confidence: 0.8)</w:t>
      </w:r>
    </w:p>
  </w:comment>
  <w:comment w:initials="pd" w:date="2023-06-10T01:43:02.710422" w:id="240" w:author="ChatGPT">
    <w:p>
      <w:r>
        <w:t>loaded language (confidence: 0.9)</w:t>
      </w:r>
    </w:p>
  </w:comment>
  <w:comment w:initials="pd" w:date="2023-06-10T01:43:02.710780" w:id="242" w:author="ChatGPT">
    <w:p>
      <w:r>
        <w:t>appeal to emotion (confidence: 0.8)</w:t>
      </w:r>
    </w:p>
  </w:comment>
  <w:comment w:initials="pd" w:date="2023-06-10T01:43:02.711198" w:id="244" w:author="ChatGPT">
    <w:p>
      <w:r>
        <w:t>appeal to emotion (confidence: 0.8)</w:t>
      </w:r>
    </w:p>
  </w:comment>
  <w:comment w:initials="pd" w:date="2023-06-10T01:43:02.711682" w:id="246" w:author="ChatGPT">
    <w:p>
      <w:r>
        <w:t>oversimplification (confidence: 0.7)</w:t>
      </w:r>
    </w:p>
  </w:comment>
  <w:comment w:initials="pd" w:date="2023-06-10T01:43:02.712006" w:id="248" w:author="ChatGPT">
    <w:p>
      <w:r>
        <w:t>appeal to fear (confidence: 0.85)</w:t>
      </w:r>
    </w:p>
  </w:comment>
  <w:comment w:initials="pd" w:date="2023-06-10T01:43:02.712451" w:id="250" w:author="ChatGPT">
    <w:p>
      <w:r>
        <w:t>euphemism (confidence: 0.7)</w:t>
      </w:r>
    </w:p>
  </w:comment>
  <w:comment w:initials="pd" w:date="2023-06-10T01:43:02.712900" w:id="252" w:author="ChatGPT">
    <w:p>
      <w:r>
        <w:t>scapegoating (confidence: 0.7), labeling (confidence: 0.8)</w:t>
      </w:r>
    </w:p>
  </w:comment>
  <w:comment w:initials="pd" w:date="2023-06-10T01:43:02.713237" w:id="254" w:author="ChatGPT">
    <w:p>
      <w:r>
        <w:t>loaded language (confidence: 0.7)</w:t>
      </w:r>
    </w:p>
  </w:comment>
  <w:comment w:initials="pd" w:date="2023-06-10T01:43:02.713600" w:id="256" w:author="ChatGPT">
    <w:p>
      <w:r>
        <w:t>euphemism (confidence: 0.8)</w:t>
      </w:r>
    </w:p>
  </w:comment>
  <w:comment w:initials="pd" w:date="2023-06-10T01:43:02.713975" w:id="258" w:author="ChatGPT">
    <w:p>
      <w:r>
        <w:t>oversimplification (confidence: 0.7)</w:t>
      </w:r>
    </w:p>
  </w:comment>
  <w:comment w:initials="pd" w:date="2023-06-10T01:43:02.714380" w:id="260" w:author="ChatGPT">
    <w:p>
      <w:r>
        <w:t>exaggeration (confidence: 0.7)</w:t>
      </w:r>
    </w:p>
  </w:comment>
  <w:comment w:initials="pd" w:date="2023-06-10T01:43:02.715058" w:id="262" w:author="ChatGPT">
    <w:p>
      <w:r>
        <w:t>loaded language (confidence: 0.8)</w:t>
      </w:r>
    </w:p>
  </w:comment>
  <w:comment w:initials="pd" w:date="2023-06-10T01:43:02.715456" w:id="264" w:author="ChatGPT">
    <w:p>
      <w:r>
        <w:t>exaggeration (confidence: 0.7)</w:t>
      </w:r>
    </w:p>
  </w:comment>
  <w:comment w:initials="pd" w:date="2023-06-10T01:43:02.715943" w:id="266" w:author="ChatGPT">
    <w:p>
      <w:r>
        <w:t>loaded language (confidence: 0.8)</w:t>
      </w:r>
    </w:p>
  </w:comment>
  <w:comment w:initials="pd" w:date="2023-06-10T01:43:02.716380" w:id="268" w:author="ChatGPT">
    <w:p>
      <w:r>
        <w:t>labeling (confidence: 0.9)</w:t>
      </w:r>
    </w:p>
  </w:comment>
  <w:comment w:initials="pd" w:date="2023-06-10T01:43:02.716935" w:id="270" w:author="ChatGPT">
    <w:p>
      <w:r>
        <w:t>name calling (confidence: 0.8)</w:t>
      </w:r>
    </w:p>
  </w:comment>
  <w:comment w:initials="pd" w:date="2023-06-10T01:43:02.717292" w:id="272" w:author="ChatGPT">
    <w:p>
      <w:r>
        <w:t>glittering generalities (confidence: 0.7)</w:t>
      </w:r>
    </w:p>
  </w:comment>
  <w:comment w:initials="pd" w:date="2023-06-10T01:43:02.717686" w:id="274" w:author="ChatGPT">
    <w:p>
      <w:r>
        <w:t>euphemism (confidence: 0.7)</w:t>
      </w:r>
    </w:p>
  </w:comment>
  <w:comment w:initials="pd" w:date="2023-06-10T01:43:02.718031" w:id="276" w:author="ChatGPT">
    <w:p>
      <w:r>
        <w:t>name calling (confidence: 0.8)</w:t>
      </w:r>
    </w:p>
  </w:comment>
  <w:comment w:initials="pd" w:date="2023-06-10T01:43:02.718380" w:id="278" w:author="ChatGPT">
    <w:p>
      <w:r>
        <w:t>fear (confidence: 0.7)</w:t>
      </w:r>
    </w:p>
  </w:comment>
  <w:comment w:initials="pd" w:date="2023-06-10T01:43:02.718761" w:id="280" w:author="ChatGPT">
    <w:p>
      <w:r>
        <w:t>fear (confidence: 0.7)</w:t>
      </w:r>
    </w:p>
  </w:comment>
  <w:comment w:initials="pd" w:date="2023-06-10T01:43:02.719129" w:id="282" w:author="ChatGPT">
    <w:p>
      <w:r>
        <w:t>loaded question (confidence: 0.9)</w:t>
      </w:r>
    </w:p>
  </w:comment>
  <w:comment w:initials="pd" w:date="2023-06-10T01:43:02.719480" w:id="284" w:author="ChatGPT">
    <w:p>
      <w:r>
        <w:t>loaded question (confidence: 0.9)</w:t>
      </w:r>
    </w:p>
  </w:comment>
  <w:comment w:initials="pd" w:date="2023-06-10T01:43:02.719899" w:id="286" w:author="ChatGPT">
    <w:p>
      <w:r>
        <w:t>victimhood (confidence: 0.7)</w:t>
      </w:r>
    </w:p>
  </w:comment>
  <w:comment w:initials="pd" w:date="2023-06-10T01:43:02.720286" w:id="288" w:author="ChatGPT">
    <w:p>
      <w:r>
        <w:t>conspiracy theory (confidence: 0.8)</w:t>
      </w:r>
    </w:p>
  </w:comment>
  <w:comment w:initials="pd" w:date="2023-06-10T01:43:02.720665" w:id="290" w:author="ChatGPT">
    <w:p>
      <w:r>
        <w:t>glittering generalities (confidence: 0.7)</w:t>
      </w:r>
    </w:p>
  </w:comment>
  <w:comment w:initials="pd" w:date="2023-06-10T01:43:02.721028" w:id="292" w:author="ChatGPT">
    <w:p>
      <w:r>
        <w:t>fear (confidence: 0.7)</w:t>
      </w:r>
    </w:p>
  </w:comment>
  <w:comment w:initials="pd" w:date="2023-06-10T01:43:02.721439" w:id="294" w:author="ChatGPT">
    <w:p>
      <w:r>
        <w:t>fear (confidence: 0.7)</w:t>
      </w:r>
    </w:p>
  </w:comment>
  <w:comment w:initials="pd" w:date="2023-06-10T01:43:02.721846" w:id="296" w:author="ChatGPT">
    <w:p>
      <w:r>
        <w:t>name calling (confidence: 0.9)</w:t>
      </w:r>
    </w:p>
  </w:comment>
  <w:comment w:initials="pd" w:date="2023-06-10T01:43:02.722241" w:id="298" w:author="ChatGPT">
    <w:p>
      <w:r>
        <w:t>straw man (confidence: 0.8)</w:t>
      </w:r>
    </w:p>
  </w:comment>
  <w:comment w:initials="pd" w:date="2023-06-10T01:43:02.722638" w:id="300" w:author="ChatGPT">
    <w:p>
      <w:r>
        <w:t>straw man (confidence: 0.8)</w:t>
      </w:r>
    </w:p>
  </w:comment>
  <w:comment w:initials="pd" w:date="2023-06-10T01:43:02.723006" w:id="302" w:author="ChatGPT">
    <w:p>
      <w:r>
        <w:t>glittering generalities (confidence: 0.7)</w:t>
      </w:r>
    </w:p>
  </w:comment>
  <w:comment w:initials="pd" w:date="2023-06-10T01:43:02.723487" w:id="304" w:author="ChatGPT">
    <w:p>
      <w:r>
        <w:t>euphemism (confidence: 0.8)</w:t>
      </w:r>
    </w:p>
  </w:comment>
  <w:comment w:initials="pd" w:date="2023-06-10T01:43:02.723923" w:id="306" w:author="ChatGPT">
    <w:p>
      <w:r>
        <w:t>fear (confidence: 0.6)</w:t>
      </w:r>
    </w:p>
  </w:comment>
  <w:comment w:initials="pd" w:date="2023-06-10T01:43:02.724312" w:id="308" w:author="ChatGPT">
    <w:p>
      <w:r>
        <w:t>us vs them (confidence: 0.5)</w:t>
      </w:r>
    </w:p>
  </w:comment>
  <w:comment w:initials="pd" w:date="2023-06-10T01:43:02.724756" w:id="310" w:author="ChatGPT">
    <w:p>
      <w:r>
        <w:t>hyperbole (confidence: 0.6)</w:t>
      </w:r>
    </w:p>
  </w:comment>
  <w:comment w:initials="pd" w:date="2023-06-10T01:43:02.725116" w:id="312" w:author="ChatGPT">
    <w:p>
      <w:r>
        <w:t>hyperbole (confidence: 0.6)</w:t>
      </w:r>
    </w:p>
  </w:comment>
  <w:comment w:initials="pd" w:date="2023-06-10T01:43:02.725489" w:id="314" w:author="ChatGPT">
    <w:p>
      <w:r>
        <w:t>fear (confidence: 0.5)</w:t>
      </w:r>
    </w:p>
  </w:comment>
  <w:comment w:initials="pd" w:date="2023-06-10T01:43:02.725876" w:id="316" w:author="ChatGPT">
    <w:p>
      <w:r>
        <w:t>labeling (confidence: 0.6)</w:t>
      </w:r>
    </w:p>
  </w:comment>
  <w:comment w:initials="pd" w:date="2023-06-10T01:43:02.726305" w:id="318" w:author="ChatGPT">
    <w:p>
      <w:r>
        <w:t>fear (confidence: 0.7)</w:t>
      </w:r>
    </w:p>
  </w:comment>
  <w:comment w:initials="pd" w:date="2023-06-10T01:43:02.726707" w:id="320" w:author="ChatGPT">
    <w:p>
      <w:r>
        <w:t>repetition (confidence: 0.5)</w:t>
      </w:r>
    </w:p>
  </w:comment>
  <w:comment w:initials="pd" w:date="2023-06-10T01:43:02.727113" w:id="322" w:author="ChatGPT">
    <w:p>
      <w:r>
        <w:t>repetition (confidence: 0.5)</w:t>
      </w:r>
    </w:p>
  </w:comment>
  <w:comment w:initials="pd" w:date="2023-06-10T01:43:02.727490" w:id="324" w:author="ChatGPT">
    <w:p>
      <w:r>
        <w:t>appeal to values (confidence: 0.6)</w:t>
      </w:r>
    </w:p>
  </w:comment>
  <w:comment w:initials="pd" w:date="2023-06-10T01:43:02.727889" w:id="326" w:author="ChatGPT">
    <w:p>
      <w:r>
        <w:t>fear (confidence: 0.6)</w:t>
      </w:r>
    </w:p>
  </w:comment>
  <w:comment w:initials="pd" w:date="2023-06-10T01:43:02.728285" w:id="328" w:author="ChatGPT">
    <w:p>
      <w:r>
        <w:t>repetition (confidence: 0.6)</w:t>
      </w:r>
    </w:p>
  </w:comment>
  <w:comment w:initials="pd" w:date="2023-06-10T01:43:02.728702" w:id="330" w:author="ChatGPT">
    <w:p>
      <w:r>
        <w:t>repetition (confidence: 0.6)</w:t>
      </w:r>
    </w:p>
  </w:comment>
  <w:comment w:initials="pd" w:date="2023-06-10T01:43:02.729150" w:id="332" w:author="ChatGPT">
    <w:p>
      <w:r>
        <w:t>exaggeration (confidence: 0.6)</w:t>
      </w:r>
    </w:p>
  </w:comment>
  <w:comment w:initials="pd" w:date="2023-06-10T01:43:02.729540" w:id="334" w:author="ChatGPT">
    <w:p>
      <w:r>
        <w:t>exaggeration (confidence: 0.6)</w:t>
      </w:r>
    </w:p>
  </w:comment>
  <w:comment w:initials="pd" w:date="2023-06-10T01:43:02.729935" w:id="336" w:author="ChatGPT">
    <w:p>
      <w:r>
        <w:t>appeal to self-interest (confidence: 0.5)</w:t>
      </w:r>
    </w:p>
  </w:comment>
  <w:comment w:initials="pd" w:date="2023-06-10T01:43:02.730564" w:id="338" w:author="ChatGPT">
    <w:p>
      <w:r>
        <w:t>hyperbole (confidence: 0.6)</w:t>
      </w:r>
    </w:p>
  </w:comment>
  <w:comment w:initials="pd" w:date="2023-06-10T01:43:02.731012" w:id="340" w:author="ChatGPT">
    <w:p>
      <w:r>
        <w:t>repetition (confidence: 0.5)</w:t>
      </w:r>
    </w:p>
  </w:comment>
  <w:comment w:initials="pd" w:date="2023-06-10T01:43:02.731435" w:id="342" w:author="ChatGPT">
    <w:p>
      <w:r>
        <w:t>fear (confidence: 0.5)</w:t>
      </w:r>
    </w:p>
  </w:comment>
  <w:comment w:initials="pd" w:date="2023-06-10T01:43:02.731949" w:id="344" w:author="ChatGPT">
    <w:p>
      <w:r>
        <w:t>hyperbole (confidence: 0.6)</w:t>
      </w:r>
    </w:p>
  </w:comment>
  <w:comment w:initials="pd" w:date="2023-06-10T01:43:02.732383" w:id="346" w:author="ChatGPT">
    <w:p>
      <w:r>
        <w:t>glittering generality (confidence: 0.5)</w:t>
      </w:r>
    </w:p>
  </w:comment>
  <w:comment w:initials="pd" w:date="2023-06-10T01:43:02.732806" w:id="348" w:author="ChatGPT">
    <w:p>
      <w:r>
        <w:t>exaggeration (confidence: 0.6)</w:t>
      </w:r>
    </w:p>
  </w:comment>
  <w:comment w:initials="pd" w:date="2023-06-10T01:43:02.733208" w:id="350" w:author="ChatGPT">
    <w:p>
      <w:r>
        <w:t>exaggeration (confidence: 0.6)</w:t>
      </w:r>
    </w:p>
  </w:comment>
  <w:comment w:initials="pd" w:date="2023-06-10T01:43:02.733625" w:id="352" w:author="ChatGPT">
    <w:p>
      <w:r>
        <w:t>straw man (confidence: 0.5)</w:t>
      </w:r>
    </w:p>
  </w:comment>
  <w:comment w:initials="pd" w:date="2023-06-10T01:43:02.734067" w:id="354" w:author="ChatGPT">
    <w:p>
      <w:r>
        <w:t>glittering generality (confidence: 0.6)</w:t>
      </w:r>
    </w:p>
  </w:comment>
  <w:comment w:initials="pd" w:date="2023-06-10T01:43:02.734506" w:id="356" w:author="ChatGPT">
    <w:p>
      <w:r>
        <w:t>straw man (confidence: 0.6)</w:t>
      </w:r>
    </w:p>
  </w:comment>
  <w:comment w:initials="pd" w:date="2023-06-10T01:43:02.734933" w:id="358" w:author="ChatGPT">
    <w:p>
      <w:r>
        <w:t>appeal to values (confidence: 0.5)</w:t>
      </w:r>
    </w:p>
  </w:comment>
  <w:comment w:initials="pd" w:date="2023-06-10T01:43:02.735323" w:id="360" w:author="ChatGPT">
    <w:p>
      <w:r>
        <w:t>glittering generality (confidence: 0.6)</w:t>
      </w:r>
    </w:p>
  </w:comment>
  <w:comment w:initials="pd" w:date="2023-06-10T01:43:02.735769" w:id="362" w:author="ChatGPT">
    <w:p>
      <w:r>
        <w:t>glittering generality (confidence: 0.6)</w:t>
      </w:r>
    </w:p>
  </w:comment>
  <w:comment w:initials="pd" w:date="2023-06-10T01:43:02.736200" w:id="364" w:author="ChatGPT">
    <w:p>
      <w:r>
        <w:t>glittering generality (confidence: 0.6)</w:t>
      </w:r>
    </w:p>
  </w:comment>
  <w:comment w:initials="pd" w:date="2023-06-10T01:43:02.736624" w:id="366" w:author="ChatGPT">
    <w:p>
      <w:r>
        <w:t>exceptionalism (confidence: 0.5)</w:t>
      </w:r>
    </w:p>
  </w:comment>
  <w:comment w:initials="pd" w:date="2023-06-10T01:43:02.737075" w:id="368" w:author="ChatGPT">
    <w:p>
      <w:r>
        <w:t>appeal to values (confidence: 0.5)</w:t>
      </w:r>
    </w:p>
  </w:comment>
  <w:comment w:initials="pd" w:date="2023-06-10T01:43:02.737523" w:id="370" w:author="ChatGPT">
    <w:p>
      <w:r>
        <w:t>appeal to values (confidence: 0.5)</w:t>
      </w:r>
    </w:p>
  </w:comment>
  <w:comment w:initials="pd" w:date="2023-06-10T01:43:02.737912" w:id="372" w:author="ChatGPT">
    <w:p>
      <w:r>
        <w:t>glittering generality (confidence: 0.5)</w:t>
      </w:r>
    </w:p>
  </w:comment>
  <w:comment w:initials="pd" w:date="2023-06-10T01:43:02.738685" w:id="374" w:author="ChatGPT">
    <w:p>
      <w:r>
        <w:t>false dilemma (confidence: 0.8), patriotic appeal (confidence: 0.7)</w:t>
      </w:r>
    </w:p>
  </w:comment>
  <w:comment w:initials="pd" w:date="2023-06-10T01:43:02.739144" w:id="376" w:author="ChatGPT">
    <w:p>
      <w:r>
        <w:t>glittering generalities (confidence: 0.8), patriotic appeal (confidence: 0.9)</w:t>
      </w:r>
    </w:p>
  </w:comment>
  <w:comment w:initials="pd" w:date="2023-06-10T01:43:02.739616" w:id="378" w:author="ChatGPT">
    <w:p>
      <w:r>
        <w:t>testimonial (confidence: 0.7)</w:t>
      </w:r>
    </w:p>
  </w:comment>
  <w:comment w:initials="pd" w:date="2023-06-10T01:43:02.740018" w:id="380" w:author="ChatGPT">
    <w:p>
      <w:r>
        <w:t>patriotic appeal (confidence: 0.9), glittering generalities (confidence: 0.8)</w:t>
      </w:r>
    </w:p>
  </w:comment>
  <w:comment w:initials="pd" w:date="2023-06-10T01:43:02.740472" w:id="382" w:author="ChatGPT">
    <w:p>
      <w:r>
        <w:t>patriotic appeal (confidence: 0.9)</w:t>
      </w:r>
    </w:p>
  </w:comment>
  <w:comment w:initials="pd" w:date="2023-06-10T01:43:02.741015" w:id="384" w:author="ChatGPT">
    <w:p>
      <w:r>
        <w:t>glittering generalities (confidence: 0.8)</w:t>
      </w:r>
    </w:p>
  </w:comment>
  <w:comment w:initials="pd" w:date="2023-06-10T01:43:02.741454" w:id="386" w:author="ChatGPT">
    <w:p>
      <w:r>
        <w:t>testimonial (confidence: 0.7)</w:t>
      </w:r>
    </w:p>
  </w:comment>
  <w:comment w:initials="pd" w:date="2023-06-10T01:43:02.741921" w:id="388" w:author="ChatGPT">
    <w:p>
      <w:r>
        <w:t>patriotic appeal (confidence: 0.8)</w:t>
      </w:r>
    </w:p>
  </w:comment>
  <w:comment w:initials="pd" w:date="2023-06-10T01:43:02.742328" w:id="390" w:author="ChatGPT">
    <w:p>
      <w:r>
        <w:t>repetition (confidence: 0.7), patriotic appeal (confidence: 0.9)</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